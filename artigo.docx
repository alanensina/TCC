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rFonts w:hint="default"/>
          <w:bCs/>
          <w14:ligatures w14:val="standard"/>
        </w:rPr>
      </w:pPr>
      <w:r>
        <w:rPr>
          <w:rFonts w:hint="default"/>
          <w:bCs/>
          <w14:ligatures w14:val="standard"/>
        </w:rPr>
        <w:t>Estudo comparativo de tecnologias de processamento de</w:t>
      </w:r>
    </w:p>
    <w:p>
      <w:pPr>
        <w:pStyle w:val="124"/>
        <w:rPr>
          <w14:ligatures w14:val="standard"/>
        </w:rPr>
      </w:pPr>
      <w:r>
        <w:rPr>
          <w:rFonts w:hint="default"/>
          <w:bCs/>
          <w14:ligatures w14:val="standard"/>
        </w:rPr>
        <w:t>linguagem natural para avaliação de histórias de usuário</w:t>
      </w:r>
    </w:p>
    <w:p>
      <w:pPr>
        <w:pStyle w:val="149"/>
        <w:rPr>
          <w:rStyle w:val="174"/>
          <w14:ligatures w14:val="standard"/>
        </w:rPr>
        <w:sectPr>
          <w:headerReference r:id="rId5" w:type="default"/>
          <w:footerReference r:id="rId7" w:type="default"/>
          <w:headerReference r:id="rId6" w:type="even"/>
          <w:footerReference r:id="rId8" w:type="even"/>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49"/>
        <w:spacing w:before="0" w:after="0"/>
        <w:jc w:val="center"/>
        <w:rPr>
          <w14:ligatures w14:val="standard"/>
        </w:rPr>
      </w:pPr>
      <w:r>
        <w:rPr>
          <w:rStyle w:val="174"/>
          <w:rFonts w:hint="default"/>
          <w14:ligatures w14:val="standard"/>
        </w:rPr>
        <w:t>Alan V. C. Ensina</w:t>
      </w:r>
      <w:r>
        <w:rPr>
          <w14:ligatures w14:val="standard"/>
        </w:rPr>
        <w:br w:type="textWrapping"/>
      </w:r>
      <w:r>
        <w:rPr>
          <w:rStyle w:val="187"/>
          <w:color w:val="auto"/>
          <w:sz w:val="20"/>
          <w14:ligatures w14:val="standard"/>
        </w:rPr>
        <w:t xml:space="preserve"> </w:t>
      </w:r>
      <w:r>
        <w:rPr>
          <w:rStyle w:val="187"/>
          <w:rFonts w:hint="default"/>
          <w:color w:val="auto"/>
          <w:sz w:val="20"/>
          <w14:ligatures w14:val="standard"/>
        </w:rPr>
        <w:t>Departamento de Informática e Estatística (INE)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Federal de Santa Catarina (UFSC)</w:t>
      </w:r>
      <w:r>
        <w:rPr>
          <w:rStyle w:val="188"/>
          <w:color w:val="auto"/>
          <w:sz w:val="20"/>
          <w14:ligatures w14:val="standard"/>
        </w:rPr>
        <w:br w:type="textWrapping"/>
      </w:r>
      <w:r>
        <w:rPr>
          <w:rStyle w:val="188"/>
          <w:color w:val="auto"/>
          <w:sz w:val="20"/>
          <w14:ligatures w14:val="standard"/>
        </w:rPr>
        <w:t xml:space="preserve"> </w:t>
      </w:r>
      <w:r>
        <w:rPr>
          <w:rStyle w:val="154"/>
          <w:rFonts w:hint="default"/>
          <w:sz w:val="20"/>
          <w:lang w:val="en-US"/>
          <w14:ligatures w14:val="standard"/>
        </w:rPr>
        <w:t>Florianópolis, Santa Catarina, Brasil</w:t>
      </w:r>
      <w:r>
        <w:rPr>
          <w:sz w:val="20"/>
          <w14:ligatures w14:val="standard"/>
        </w:rPr>
        <w:br w:type="textWrapping"/>
      </w:r>
      <w:r>
        <w:rPr>
          <w:sz w:val="20"/>
          <w14:ligatures w14:val="standard"/>
        </w:rPr>
        <w:t xml:space="preserve"> </w:t>
      </w:r>
      <w:r>
        <w:rPr>
          <w:rStyle w:val="168"/>
          <w:rFonts w:hint="default"/>
          <w:color w:val="auto"/>
          <w:sz w:val="20"/>
          <w:lang w:val="en-US"/>
          <w14:ligatures w14:val="standard"/>
        </w:rPr>
        <w:t>alanvinicius.ce</w:t>
      </w:r>
      <w:r>
        <w:rPr>
          <w:rStyle w:val="168"/>
          <w:color w:val="auto"/>
          <w:sz w:val="20"/>
          <w14:ligatures w14:val="standard"/>
        </w:rPr>
        <w:t>@</w:t>
      </w:r>
      <w:r>
        <w:rPr>
          <w:rStyle w:val="168"/>
          <w:rFonts w:hint="default"/>
          <w:color w:val="auto"/>
          <w:sz w:val="20"/>
          <w:lang w:val="en-US"/>
          <w14:ligatures w14:val="standard"/>
        </w:rPr>
        <w:t>g</w:t>
      </w:r>
      <w:r>
        <w:rPr>
          <w:rStyle w:val="168"/>
          <w:color w:val="auto"/>
          <w:sz w:val="20"/>
          <w14:ligatures w14:val="standard"/>
        </w:rPr>
        <w:t>mail.com</w:t>
      </w:r>
    </w:p>
    <w:p>
      <w:pPr>
        <w:pStyle w:val="149"/>
        <w:jc w:val="center"/>
        <w:rPr>
          <w14:ligatures w14:val="standard"/>
        </w:rPr>
      </w:pPr>
      <w:r>
        <w:rPr>
          <w:rStyle w:val="174"/>
          <w:rFonts w:hint="default"/>
          <w14:ligatures w14:val="standard"/>
        </w:rPr>
        <w:t>Fabiane B. V. Benitti</w:t>
      </w:r>
      <w:r>
        <w:rPr>
          <w14:ligatures w14:val="standard"/>
        </w:rPr>
        <w:br w:type="textWrapping"/>
      </w:r>
      <w:r>
        <w:rPr>
          <w:rStyle w:val="187"/>
          <w:color w:val="auto"/>
          <w:sz w:val="20"/>
          <w14:ligatures w14:val="standard"/>
        </w:rPr>
        <w:t xml:space="preserve"> </w:t>
      </w:r>
      <w:r>
        <w:rPr>
          <w:rStyle w:val="187"/>
          <w:rFonts w:hint="default"/>
          <w:color w:val="auto"/>
          <w:sz w:val="20"/>
          <w14:ligatures w14:val="standard"/>
        </w:rPr>
        <w:t>Departamento de Informática e Estatística (INE)</w:t>
      </w:r>
      <w:r>
        <w:rPr>
          <w:rStyle w:val="188"/>
          <w:color w:val="auto"/>
          <w:sz w:val="20"/>
          <w14:ligatures w14:val="standard"/>
        </w:rPr>
        <w:br w:type="textWrapping"/>
      </w:r>
      <w:r>
        <w:rPr>
          <w:rStyle w:val="188"/>
          <w:color w:val="auto"/>
          <w:sz w:val="20"/>
          <w14:ligatures w14:val="standard"/>
        </w:rPr>
        <w:t xml:space="preserve"> </w:t>
      </w:r>
      <w:r>
        <w:rPr>
          <w:rStyle w:val="188"/>
          <w:rFonts w:hint="default"/>
          <w:color w:val="auto"/>
          <w:sz w:val="20"/>
          <w14:ligatures w14:val="standard"/>
        </w:rPr>
        <w:t>Universidade Federal de Santa Catarina (UFSC)</w:t>
      </w:r>
      <w:r>
        <w:rPr>
          <w:rStyle w:val="188"/>
          <w:color w:val="auto"/>
          <w:sz w:val="20"/>
          <w14:ligatures w14:val="standard"/>
        </w:rPr>
        <w:br w:type="textWrapping"/>
      </w:r>
      <w:r>
        <w:rPr>
          <w:rStyle w:val="188"/>
          <w:color w:val="auto"/>
          <w:sz w:val="20"/>
          <w14:ligatures w14:val="standard"/>
        </w:rPr>
        <w:t xml:space="preserve"> </w:t>
      </w:r>
      <w:r>
        <w:rPr>
          <w:rStyle w:val="154"/>
          <w:rFonts w:hint="default"/>
          <w:sz w:val="20"/>
          <w14:ligatures w14:val="standard"/>
        </w:rPr>
        <w:t>Florianópolis, Santa Catarina, Brasil</w:t>
      </w:r>
      <w:r>
        <w:rPr>
          <w:sz w:val="20"/>
          <w14:ligatures w14:val="standard"/>
        </w:rPr>
        <w:br w:type="textWrapping"/>
      </w:r>
      <w:r>
        <w:rPr>
          <w:sz w:val="20"/>
          <w:szCs w:val="20"/>
          <w14:ligatures w14:val="standard"/>
        </w:rPr>
        <w:t xml:space="preserve"> </w:t>
      </w:r>
      <w:r>
        <w:rPr>
          <w:rFonts w:hint="default"/>
          <w:sz w:val="20"/>
          <w:szCs w:val="20"/>
        </w:rPr>
        <w:t>fabiane.benitti@ufsc.br</w:t>
      </w:r>
    </w:p>
    <w:p>
      <w:pPr>
        <w:pStyle w:val="149"/>
        <w:jc w:val="center"/>
        <w:rPr>
          <w14:ligatures w14:val="standard"/>
        </w:rPr>
      </w:pPr>
      <w:r>
        <w:rPr>
          <w:rStyle w:val="174"/>
          <w:rFonts w:hint="default"/>
          <w14:ligatures w14:val="standard"/>
        </w:rPr>
        <w:t>Mattheus da H. França</w:t>
      </w:r>
      <w:r>
        <w:rPr>
          <w14:ligatures w14:val="standard"/>
        </w:rPr>
        <w:br w:type="textWrapping"/>
      </w:r>
      <w:r>
        <w:rPr>
          <w:rStyle w:val="187"/>
          <w:color w:val="auto"/>
          <w:sz w:val="20"/>
          <w14:ligatures w14:val="standard"/>
        </w:rPr>
        <w:t xml:space="preserve"> </w:t>
      </w:r>
      <w:r>
        <w:rPr>
          <w:rStyle w:val="187"/>
          <w:rFonts w:hint="default"/>
          <w:color w:val="auto"/>
          <w:sz w:val="20"/>
          <w:highlight w:val="none"/>
          <w:lang w:val="en-US"/>
          <w14:ligatures w14:val="standard"/>
        </w:rPr>
        <w:t>Departamento de Engenharia de Software (CEAVI)</w:t>
      </w:r>
      <w:r>
        <w:rPr>
          <w:rStyle w:val="188"/>
          <w:color w:val="auto"/>
          <w:sz w:val="20"/>
          <w:highlight w:val="none"/>
          <w14:ligatures w14:val="standard"/>
        </w:rPr>
        <w:br w:type="textWrapping"/>
      </w:r>
      <w:r>
        <w:rPr>
          <w:rStyle w:val="188"/>
          <w:color w:val="auto"/>
          <w:sz w:val="20"/>
          <w:highlight w:val="none"/>
          <w14:ligatures w14:val="standard"/>
        </w:rPr>
        <w:t xml:space="preserve"> </w:t>
      </w:r>
      <w:r>
        <w:rPr>
          <w:rStyle w:val="188"/>
          <w:rFonts w:hint="default"/>
          <w:color w:val="auto"/>
          <w:sz w:val="20"/>
          <w:highlight w:val="none"/>
          <w14:ligatures w14:val="standard"/>
        </w:rPr>
        <w:t>Universidade do Estado de Santa Catarina (UDESC)</w:t>
      </w:r>
      <w:r>
        <w:rPr>
          <w:rStyle w:val="188"/>
          <w:color w:val="auto"/>
          <w:sz w:val="20"/>
          <w:highlight w:val="none"/>
          <w14:ligatures w14:val="standard"/>
        </w:rPr>
        <w:br w:type="textWrapping"/>
      </w:r>
      <w:r>
        <w:rPr>
          <w:rStyle w:val="188"/>
          <w:color w:val="auto"/>
          <w:sz w:val="20"/>
          <w:highlight w:val="none"/>
          <w14:ligatures w14:val="standard"/>
        </w:rPr>
        <w:t xml:space="preserve"> </w:t>
      </w:r>
      <w:r>
        <w:rPr>
          <w:rStyle w:val="154"/>
          <w:rFonts w:hint="default"/>
          <w:sz w:val="20"/>
          <w:highlight w:val="none"/>
          <w:lang w:val="en-US"/>
          <w14:ligatures w14:val="standard"/>
        </w:rPr>
        <w:t>Ibirama</w:t>
      </w:r>
      <w:r>
        <w:rPr>
          <w:rStyle w:val="154"/>
          <w:rFonts w:hint="default"/>
          <w:sz w:val="20"/>
          <w:highlight w:val="none"/>
          <w14:ligatures w14:val="standard"/>
        </w:rPr>
        <w:t>, Santa Catarina, Brasil</w:t>
      </w:r>
      <w:r>
        <w:rPr>
          <w:sz w:val="20"/>
          <w14:ligatures w14:val="standard"/>
        </w:rPr>
        <w:br w:type="textWrapping"/>
      </w:r>
      <w:r>
        <w:rPr>
          <w:sz w:val="20"/>
          <w14:ligatures w14:val="standard"/>
        </w:rPr>
        <w:t xml:space="preserve"> </w:t>
      </w:r>
      <w:r>
        <w:rPr>
          <w:rStyle w:val="168"/>
          <w:rFonts w:hint="default"/>
          <w:color w:val="auto"/>
          <w:sz w:val="20"/>
          <w14:ligatures w14:val="standard"/>
        </w:rPr>
        <w:t>mattheushora</w:t>
      </w:r>
      <w:r>
        <w:rPr>
          <w:rStyle w:val="168"/>
          <w:color w:val="auto"/>
          <w:sz w:val="20"/>
          <w14:ligatures w14:val="standard"/>
        </w:rPr>
        <w:t>@</w:t>
      </w:r>
      <w:r>
        <w:rPr>
          <w:rStyle w:val="168"/>
          <w:rFonts w:hint="default"/>
          <w:color w:val="auto"/>
          <w:sz w:val="20"/>
          <w:lang w:val="en-US"/>
          <w14:ligatures w14:val="standard"/>
        </w:rPr>
        <w:t>g</w:t>
      </w:r>
      <w:r>
        <w:rPr>
          <w:rStyle w:val="168"/>
          <w:color w:val="auto"/>
          <w:sz w:val="20"/>
          <w14:ligatures w14:val="standard"/>
        </w:rPr>
        <w:t>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36"/>
        <w:rPr>
          <w:rFonts w:hint="default"/>
          <w:lang w:val="en-US"/>
          <w14:ligatures w14:val="standard"/>
        </w:rPr>
      </w:pPr>
      <w:r>
        <w:rPr>
          <w:rFonts w:hint="default"/>
          <w:lang w:val="en-US"/>
          <w14:ligatures w14:val="standard"/>
        </w:rPr>
        <w:t>RESUMO</w:t>
      </w:r>
    </w:p>
    <w:p>
      <w:pPr>
        <w:pStyle w:val="114"/>
        <w:spacing w:before="0" w:after="0" w:line="240" w:lineRule="auto"/>
        <w:rPr>
          <w:rFonts w:hint="default"/>
          <w:lang w:val="en-GB" w:eastAsia="ja-JP"/>
          <w14:ligatures w14:val="standard"/>
        </w:rPr>
      </w:pPr>
      <w:r>
        <w:rPr>
          <w:rFonts w:hint="default"/>
          <w:lang w:val="en-GB" w:eastAsia="ja-JP"/>
          <w14:ligatures w14:val="standard"/>
        </w:rPr>
        <w:t>Histórias de usuário são frases curtas e semiestruturadas capaz de ilustrar os requisitos de um software na perspectiva de um usuário. Mas escrever histórias de usuário sem qualidade pode trazer problemas no entendimento pela equipe de desenvolvimento. Já o Processamento de Linguagem Natural (PLN) combina linguistica, ciência da computação e inteligência artificial para estudar as interações entre sistemas computacionais e a linguagem natural humana. Porém devido ao alto número de tecnologias de PLN presente no mercado, qual seria a mais indicada para avaliar histórias de usuário? O presente trabalho pretende realizar uma análise comparativa entre soluções de PLN para a avaliação de histórias de usuário.</w:t>
      </w:r>
    </w:p>
    <w:p>
      <w:pPr>
        <w:pStyle w:val="181"/>
        <w:rPr>
          <w:rFonts w:hint="default"/>
          <w:lang w:val="en-US" w:eastAsia="it-IT"/>
          <w14:ligatures w14:val="standard"/>
        </w:rPr>
      </w:pPr>
      <w:r>
        <w:rPr>
          <w:rFonts w:hint="default"/>
          <w:lang w:val="en-US" w:eastAsia="it-IT"/>
          <w14:ligatures w14:val="standard"/>
        </w:rPr>
        <w:t>PALAVRAS-CHAVE</w:t>
      </w:r>
    </w:p>
    <w:p>
      <w:pPr>
        <w:pStyle w:val="182"/>
        <w:rPr>
          <w:rFonts w:hint="default"/>
          <w:lang w:eastAsia="it-IT"/>
          <w14:ligatures w14:val="standard"/>
        </w:rPr>
      </w:pPr>
      <w:r>
        <w:rPr>
          <w:rFonts w:hint="default"/>
          <w:lang w:eastAsia="it-IT"/>
          <w14:ligatures w14:val="standard"/>
        </w:rPr>
        <w:t>engenharia de software, histórias de usuário, processamento de</w:t>
      </w:r>
    </w:p>
    <w:p>
      <w:pPr>
        <w:pStyle w:val="182"/>
        <w:rPr>
          <w:rFonts w:hint="default"/>
          <w:lang w:eastAsia="it-IT"/>
          <w14:ligatures w14:val="standard"/>
        </w:rPr>
      </w:pPr>
      <w:r>
        <w:rPr>
          <w:rFonts w:hint="default"/>
          <w:lang w:eastAsia="it-IT"/>
          <w14:ligatures w14:val="standard"/>
        </w:rPr>
        <w:t>linguagem natural, PLN</w:t>
      </w:r>
    </w:p>
    <w:p>
      <w:pPr>
        <w:pStyle w:val="182"/>
        <w:rPr>
          <w:rFonts w:hint="default"/>
          <w:lang w:eastAsia="it-IT"/>
          <w14:ligatures w14:val="standard"/>
        </w:rPr>
      </w:pPr>
    </w:p>
    <w:p>
      <w:pPr>
        <w:pStyle w:val="136"/>
        <w:rPr>
          <w:rFonts w:hint="default"/>
          <w:lang w:val="en-US"/>
          <w14:ligatures w14:val="standard"/>
        </w:rPr>
      </w:pPr>
      <w:r>
        <w:rPr>
          <w:rFonts w:hint="default"/>
          <w:lang w:val="en-US"/>
          <w14:ligatures w14:val="standard"/>
        </w:rPr>
        <w:t>ABSTRACT</w:t>
      </w:r>
    </w:p>
    <w:p>
      <w:pPr>
        <w:pStyle w:val="114"/>
        <w:spacing w:before="0" w:after="0" w:line="240" w:lineRule="auto"/>
        <w:rPr>
          <w:rFonts w:hint="default"/>
          <w:lang w:val="en-GB" w:eastAsia="ja-JP"/>
          <w14:ligatures w14:val="standard"/>
        </w:rPr>
      </w:pPr>
      <w:r>
        <w:rPr>
          <w:rFonts w:hint="default"/>
          <w:lang w:val="en-GB" w:eastAsia="ja-JP"/>
          <w14:ligatures w14:val="standard"/>
        </w:rPr>
        <w:t>User stories are short, semi-structured sentences capable of illustrating software requirements from a user's perspective. But writing poor quality user stories can lead to problems in understanding by the development team. Natural Language Processing (NLP) combines linguistics, computer science and artificial intelligence to study interactions between computational systems and human natural language. However, due to the high number of NLP technologies on the market, which would be the most suitable for evaluating user stories? The present work intends to carry out a comparative analysis between NLP solutions for the evaluation of user stories.</w:t>
      </w:r>
    </w:p>
    <w:p>
      <w:pPr>
        <w:pStyle w:val="181"/>
        <w:rPr>
          <w:rFonts w:hint="default"/>
          <w:lang w:val="en-US" w:eastAsia="it-IT"/>
          <w14:ligatures w14:val="standard"/>
        </w:rPr>
      </w:pPr>
      <w:r>
        <w:rPr>
          <w:rFonts w:hint="default"/>
          <w:lang w:val="en-US" w:eastAsia="it-IT"/>
          <w14:ligatures w14:val="standard"/>
        </w:rPr>
        <w:t>KEYWORDS</w:t>
      </w:r>
    </w:p>
    <w:p>
      <w:pPr>
        <w:pStyle w:val="182"/>
        <w:rPr>
          <w:rFonts w:hint="default"/>
          <w:lang w:eastAsia="it-IT"/>
          <w14:ligatures w14:val="standard"/>
        </w:rPr>
      </w:pPr>
      <w:r>
        <w:rPr>
          <w:rFonts w:hint="default"/>
          <w:lang w:eastAsia="it-IT"/>
          <w14:ligatures w14:val="standard"/>
        </w:rPr>
        <w:t>software engineering, user stories, natural language processing, NLP</w:t>
      </w:r>
    </w:p>
    <w:p>
      <w:pPr>
        <w:pStyle w:val="118"/>
        <w:spacing w:before="380"/>
        <w:rPr>
          <w:rFonts w:hint="default"/>
          <w:lang w:val="en-US"/>
          <w14:ligatures w14:val="standard"/>
        </w:rPr>
      </w:pPr>
      <w:r>
        <w:rPr>
          <w:rStyle w:val="183"/>
          <w:b/>
          <w14:ligatures w14:val="standard"/>
        </w:rPr>
        <w:t>1</w:t>
      </w:r>
      <w:r>
        <w:rPr>
          <w14:ligatures w14:val="standard"/>
        </w:rPr>
        <w:t> </w:t>
      </w:r>
      <w:r>
        <w:rPr>
          <w:rFonts w:hint="default"/>
          <w:lang w:val="en-US"/>
          <w14:ligatures w14:val="standard"/>
        </w:rPr>
        <w:t>Introdução</w:t>
      </w:r>
    </w:p>
    <w:p>
      <w:pPr>
        <w:pStyle w:val="357"/>
        <w:spacing w:before="0" w:after="0"/>
        <w:ind w:left="0" w:right="0"/>
        <w:rPr>
          <w:rFonts w:hint="default"/>
          <w:szCs w:val="18"/>
          <w:lang w:eastAsia="ja-JP"/>
          <w14:ligatures w14:val="standard"/>
        </w:rPr>
      </w:pPr>
      <w:r>
        <w:rPr>
          <w:rFonts w:hint="default"/>
          <w:szCs w:val="18"/>
          <w:lang w:eastAsia="ja-JP"/>
          <w14:ligatures w14:val="standard"/>
        </w:rPr>
        <w:t>“Tempo é dinheiro”</w:t>
      </w:r>
      <w:r>
        <w:rPr>
          <w:rFonts w:hint="default"/>
          <w:szCs w:val="18"/>
          <w:lang w:val="en-US" w:eastAsia="ja-JP"/>
          <w14:ligatures w14:val="standard"/>
        </w:rPr>
        <w:t xml:space="preserve"> [1]</w:t>
      </w:r>
      <w:r>
        <w:rPr>
          <w:rFonts w:hint="default"/>
          <w:szCs w:val="18"/>
          <w:lang w:eastAsia="ja-JP"/>
          <w14:ligatures w14:val="standard"/>
        </w:rPr>
        <w:t xml:space="preserve"> famosa frase dita por Benjamin Franklin na metade do século 18 ainda ecoa na cabeça de muitos seres humanos. 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w:t>
      </w:r>
    </w:p>
    <w:p>
      <w:pPr>
        <w:pStyle w:val="357"/>
        <w:spacing w:before="0" w:after="0"/>
        <w:ind w:left="0" w:right="0"/>
        <w:rPr>
          <w:rFonts w:hint="default"/>
          <w:szCs w:val="18"/>
          <w:lang w:val="en-US" w:eastAsia="ja-JP"/>
          <w14:ligatures w14:val="standard"/>
        </w:rPr>
      </w:pPr>
      <w:r>
        <w:rPr>
          <w:rFonts w:hint="default"/>
          <w:szCs w:val="18"/>
          <w:lang w:eastAsia="ja-JP"/>
          <w14:ligatures w14:val="standard"/>
        </w:rPr>
        <w:t>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o Processamento de Linguagem Natural - PLN</w:t>
      </w:r>
      <w:r>
        <w:rPr>
          <w:rFonts w:hint="default"/>
          <w:szCs w:val="18"/>
          <w:lang w:val="en-US" w:eastAsia="ja-JP"/>
          <w14:ligatures w14:val="standard"/>
        </w:rPr>
        <w:t xml:space="preserve"> [2].</w:t>
      </w:r>
    </w:p>
    <w:p>
      <w:pPr>
        <w:pStyle w:val="357"/>
        <w:spacing w:before="0" w:after="0"/>
        <w:ind w:left="0" w:right="0"/>
        <w:rPr>
          <w:rFonts w:hint="default"/>
          <w:szCs w:val="18"/>
          <w:lang w:eastAsia="ja-JP"/>
          <w14:ligatures w14:val="standard"/>
        </w:rPr>
      </w:pPr>
      <w:r>
        <w:rPr>
          <w:rFonts w:hint="default"/>
          <w:szCs w:val="18"/>
          <w:lang w:eastAsia="ja-JP"/>
          <w14:ligatures w14:val="standard"/>
        </w:rPr>
        <w:t>Jason Brownlee</w:t>
      </w:r>
      <w:r>
        <w:rPr>
          <w:rFonts w:hint="default"/>
          <w:szCs w:val="18"/>
          <w:lang w:val="en-US" w:eastAsia="ja-JP"/>
          <w14:ligatures w14:val="standard"/>
        </w:rPr>
        <w:t xml:space="preserve"> [3]</w:t>
      </w:r>
      <w:r>
        <w:rPr>
          <w:rFonts w:hint="default"/>
          <w:szCs w:val="18"/>
          <w:lang w:eastAsia="ja-JP"/>
          <w14:ligatures w14:val="standard"/>
        </w:rPr>
        <w:t xml:space="preserve">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pStyle w:val="357"/>
        <w:spacing w:before="0" w:after="0"/>
        <w:ind w:left="0" w:right="0"/>
        <w:rPr>
          <w:rFonts w:hint="default"/>
          <w:szCs w:val="18"/>
          <w:lang w:eastAsia="ja-JP"/>
          <w14:ligatures w14:val="standard"/>
        </w:rPr>
      </w:pPr>
      <w:r>
        <w:rPr>
          <w:rFonts w:hint="default"/>
          <w:szCs w:val="18"/>
          <w:lang w:eastAsia="ja-JP"/>
          <w14:ligatures w14:val="standard"/>
        </w:rPr>
        <w:t>Para que seja possível criar sistemas voltados a automações, é necessário levantar os requisitos que esse sistema irá possuir. Em engenharia de requisitos, a etapa responsável para o levantamento dessas informações é a elicitação. Para Thayer</w:t>
      </w:r>
      <w:r>
        <w:rPr>
          <w:rFonts w:hint="default"/>
          <w:szCs w:val="18"/>
          <w:lang w:val="en-US" w:eastAsia="ja-JP"/>
          <w14:ligatures w14:val="standard"/>
        </w:rPr>
        <w:t xml:space="preserve"> [4]</w:t>
      </w:r>
      <w:r>
        <w:rPr>
          <w:rFonts w:hint="default"/>
          <w:szCs w:val="18"/>
          <w:lang w:eastAsia="ja-JP"/>
          <w14:ligatures w14:val="standard"/>
        </w:rPr>
        <w:t>,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pStyle w:val="357"/>
        <w:spacing w:before="0" w:after="0"/>
        <w:ind w:left="0" w:right="0"/>
        <w:rPr>
          <w:rFonts w:hint="default"/>
          <w:szCs w:val="18"/>
          <w:lang w:eastAsia="ja-JP"/>
          <w14:ligatures w14:val="standard"/>
        </w:rPr>
      </w:pPr>
      <w:r>
        <w:rPr>
          <w:rFonts w:hint="default"/>
          <w:szCs w:val="18"/>
          <w:lang w:eastAsia="ja-JP"/>
          <w14:ligatures w14:val="standard"/>
        </w:rPr>
        <w:t>A especificação de requisitos no desenvolvimento ágil pode ser feito por meio de histórias de usuário. Através delas, o usuário utiliza de uma abordagem de escrever sobre os requisitos, tudo isso por meio de uma ou duas frases escritas na perspectiva de quem deseja o recurso/funcionalidade. Para Cohn</w:t>
      </w:r>
      <w:r>
        <w:rPr>
          <w:rFonts w:hint="default"/>
          <w:szCs w:val="18"/>
          <w:lang w:val="en-US" w:eastAsia="ja-JP"/>
          <w14:ligatures w14:val="standard"/>
        </w:rPr>
        <w:t xml:space="preserve"> [5]</w:t>
      </w:r>
      <w:r>
        <w:rPr>
          <w:rFonts w:hint="default"/>
          <w:szCs w:val="18"/>
          <w:lang w:eastAsia="ja-JP"/>
          <w14:ligatures w14:val="standard"/>
        </w:rPr>
        <w:t xml:space="preserve">, “uma história de usuário descreve a funcionalidade que será valiosa para um usuário ou comprador de um sistema ou software”. </w:t>
      </w:r>
    </w:p>
    <w:p>
      <w:pPr>
        <w:pStyle w:val="357"/>
        <w:spacing w:before="0" w:after="0"/>
        <w:ind w:left="0" w:right="0"/>
        <w:rPr>
          <w:rFonts w:hint="default"/>
          <w:szCs w:val="18"/>
          <w:lang w:eastAsia="ja-JP"/>
          <w14:ligatures w14:val="standard"/>
        </w:rPr>
      </w:pPr>
      <w:r>
        <w:rPr>
          <w:rFonts w:hint="default"/>
          <w:szCs w:val="18"/>
          <w:lang w:eastAsia="ja-JP"/>
          <w14:ligatures w14:val="standard"/>
        </w:rPr>
        <w:t>Cohn</w:t>
      </w:r>
      <w:r>
        <w:rPr>
          <w:rFonts w:hint="default"/>
          <w:szCs w:val="18"/>
          <w:lang w:val="en-US" w:eastAsia="ja-JP"/>
          <w14:ligatures w14:val="standard"/>
        </w:rPr>
        <w:t xml:space="preserve"> [5]</w:t>
      </w:r>
      <w:r>
        <w:rPr>
          <w:rFonts w:hint="default"/>
          <w:szCs w:val="18"/>
          <w:lang w:eastAsia="ja-JP"/>
          <w14:ligatures w14:val="standard"/>
        </w:rPr>
        <w:t xml:space="preserve"> também comenta que ao definir os requisitos de software a comunicação pode ser uma adversidade, pois aqueles que desejam um novo software devem se comunicar com quem irá desenvolvê-lo. Dentro do contexto de histórias de usuário, seria possível avaliá-las utilizando soluções de PLN levando em consideração os critérios de qualidade? Se sim, qual a solução mais adequada para o PLN no contexto de histórias de usuário?</w:t>
      </w:r>
    </w:p>
    <w:p>
      <w:pPr>
        <w:pStyle w:val="357"/>
        <w:spacing w:before="0" w:after="0"/>
        <w:ind w:left="0" w:right="0"/>
        <w:rPr>
          <w:szCs w:val="18"/>
          <w:lang w:eastAsia="ja-JP"/>
          <w14:ligatures w14:val="standard"/>
        </w:rPr>
      </w:pPr>
      <w:r>
        <w:rPr>
          <w:rFonts w:hint="default"/>
          <w:szCs w:val="18"/>
          <w:lang w:eastAsia="ja-JP"/>
          <w14:ligatures w14:val="standard"/>
        </w:rPr>
        <w:t>Neste sentido, o objetivo central desse trabalho é realizar um estudo comparativo entre pequenas soluções utilizando PLN para avaliar a qualidade de histórias de usuário nos idiomas português e inglês.</w:t>
      </w:r>
    </w:p>
    <w:p>
      <w:pPr>
        <w:pStyle w:val="119"/>
        <w:rPr>
          <w:rFonts w:hint="default"/>
          <w:lang w:val="en-US"/>
          <w14:ligatures w14:val="standard"/>
        </w:rPr>
      </w:pPr>
      <w:r>
        <w:rPr>
          <w:rStyle w:val="183"/>
          <w:rFonts w:hint="default"/>
          <w:b/>
          <w:lang w:val="en-US"/>
          <w14:ligatures w14:val="standard"/>
        </w:rPr>
        <w:t>2</w:t>
      </w:r>
      <w:r>
        <w:rPr>
          <w14:ligatures w14:val="standard"/>
        </w:rPr>
        <w:t> </w:t>
      </w:r>
      <w:r>
        <w:rPr>
          <w:rFonts w:hint="default"/>
          <w:lang w:val="en-US"/>
          <w14:ligatures w14:val="standard"/>
        </w:rPr>
        <w:t>Estudo comparativo</w:t>
      </w:r>
    </w:p>
    <w:p>
      <w:pPr>
        <w:pStyle w:val="189"/>
        <w:spacing w:line="240" w:lineRule="auto"/>
        <w:ind w:firstLine="0"/>
        <w:jc w:val="both"/>
        <w:rPr>
          <w:rFonts w:hint="default"/>
          <w:lang w:eastAsia="it-IT"/>
          <w14:ligatures w14:val="standard"/>
        </w:rPr>
      </w:pPr>
      <w:r>
        <w:rPr>
          <w:rFonts w:hint="default"/>
          <w:lang w:eastAsia="it-IT"/>
          <w14:ligatures w14:val="standard"/>
        </w:rPr>
        <w:t>Tendo em vista a falta de estudos relacionados a avaliação de histórias</w:t>
      </w:r>
      <w:r>
        <w:rPr>
          <w:rFonts w:hint="default"/>
          <w:lang w:val="en-US" w:eastAsia="it-IT"/>
          <w14:ligatures w14:val="standard"/>
        </w:rPr>
        <w:t xml:space="preserve"> </w:t>
      </w:r>
      <w:r>
        <w:rPr>
          <w:rFonts w:hint="default"/>
          <w:lang w:eastAsia="it-IT"/>
          <w14:ligatures w14:val="standard"/>
        </w:rPr>
        <w:t xml:space="preserve">de usuário utilizando PLN, </w:t>
      </w:r>
      <w:r>
        <w:rPr>
          <w:rFonts w:hint="default"/>
          <w:lang w:val="en-US" w:eastAsia="it-IT"/>
          <w14:ligatures w14:val="standard"/>
        </w:rPr>
        <w:t xml:space="preserve">foi </w:t>
      </w:r>
      <w:r>
        <w:rPr>
          <w:rFonts w:hint="default"/>
          <w:lang w:eastAsia="it-IT"/>
          <w14:ligatures w14:val="standard"/>
        </w:rPr>
        <w:t>realizado um estudo comparativo entre</w:t>
      </w:r>
      <w:r>
        <w:rPr>
          <w:rFonts w:hint="default"/>
          <w:lang w:val="en-US" w:eastAsia="it-IT"/>
          <w14:ligatures w14:val="standard"/>
        </w:rPr>
        <w:t xml:space="preserve"> </w:t>
      </w:r>
      <w:r>
        <w:rPr>
          <w:rFonts w:hint="default"/>
          <w:lang w:eastAsia="it-IT"/>
          <w14:ligatures w14:val="standard"/>
        </w:rPr>
        <w:t>algumas tecnologias. Para identificar as tecnologias a serem comparadas,</w:t>
      </w:r>
      <w:r>
        <w:rPr>
          <w:rFonts w:hint="default"/>
          <w:lang w:val="en-US" w:eastAsia="it-IT"/>
          <w14:ligatures w14:val="standard"/>
        </w:rPr>
        <w:t xml:space="preserve"> </w:t>
      </w:r>
      <w:r>
        <w:rPr>
          <w:rFonts w:hint="default"/>
          <w:lang w:eastAsia="it-IT"/>
          <w14:ligatures w14:val="standard"/>
        </w:rPr>
        <w:t>são utilizadas algumas diretrizes de estudos sistemáticos.</w:t>
      </w:r>
    </w:p>
    <w:p>
      <w:pPr>
        <w:pStyle w:val="189"/>
        <w:spacing w:line="240" w:lineRule="auto"/>
        <w:ind w:firstLine="0"/>
        <w:jc w:val="both"/>
        <w:rPr>
          <w:rFonts w:hint="default"/>
          <w:lang w:eastAsia="it-IT"/>
          <w14:ligatures w14:val="standard"/>
        </w:rPr>
      </w:pPr>
      <w:r>
        <w:rPr>
          <w:rFonts w:hint="default"/>
          <w:lang w:eastAsia="it-IT"/>
          <w14:ligatures w14:val="standard"/>
        </w:rPr>
        <w:t>O objetivo da revisão sistemática consiste em encontrar tecnologias que</w:t>
      </w:r>
      <w:r>
        <w:rPr>
          <w:rFonts w:hint="default"/>
          <w:lang w:val="en-US" w:eastAsia="it-IT"/>
          <w14:ligatures w14:val="standard"/>
        </w:rPr>
        <w:t xml:space="preserve"> </w:t>
      </w:r>
      <w:r>
        <w:rPr>
          <w:rFonts w:hint="default"/>
          <w:lang w:eastAsia="it-IT"/>
          <w14:ligatures w14:val="standard"/>
        </w:rPr>
        <w:t>atendam a avaliação de histórias de usuário. Contudo, ressalta-se que essa</w:t>
      </w:r>
      <w:r>
        <w:rPr>
          <w:rFonts w:hint="default"/>
          <w:lang w:val="en-US" w:eastAsia="it-IT"/>
          <w14:ligatures w14:val="standard"/>
        </w:rPr>
        <w:t xml:space="preserve"> </w:t>
      </w:r>
      <w:r>
        <w:rPr>
          <w:rFonts w:hint="default"/>
          <w:lang w:eastAsia="it-IT"/>
          <w14:ligatures w14:val="standard"/>
        </w:rPr>
        <w:t>pesquisa não realizará uma revisão sistemática por completa, mas sim</w:t>
      </w:r>
      <w:r>
        <w:rPr>
          <w:rFonts w:hint="default"/>
          <w:lang w:val="en-US" w:eastAsia="it-IT"/>
          <w14:ligatures w14:val="standard"/>
        </w:rPr>
        <w:t xml:space="preserve"> </w:t>
      </w:r>
      <w:r>
        <w:rPr>
          <w:rFonts w:hint="default"/>
          <w:lang w:eastAsia="it-IT"/>
          <w14:ligatures w14:val="standard"/>
        </w:rPr>
        <w:t>utilizará de algumas diretrizes e práticas para auxiliar o estudo comparativo</w:t>
      </w:r>
      <w:r>
        <w:rPr>
          <w:rFonts w:hint="default"/>
          <w:lang w:val="en-US" w:eastAsia="it-IT"/>
          <w14:ligatures w14:val="standard"/>
        </w:rPr>
        <w:t xml:space="preserve"> </w:t>
      </w:r>
      <w:r>
        <w:rPr>
          <w:rFonts w:hint="default"/>
          <w:lang w:eastAsia="it-IT"/>
          <w14:ligatures w14:val="standard"/>
        </w:rPr>
        <w:t>das tecnologias.</w:t>
      </w:r>
    </w:p>
    <w:p>
      <w:pPr>
        <w:pStyle w:val="119"/>
        <w:rPr>
          <w:rFonts w:hint="default"/>
          <w:lang w:val="en-US"/>
          <w14:ligatures w14:val="standard"/>
        </w:rPr>
      </w:pPr>
      <w:r>
        <w:rPr>
          <w:rStyle w:val="183"/>
          <w:rFonts w:hint="default"/>
          <w:b/>
          <w:lang w:val="en-US"/>
          <w14:ligatures w14:val="standard"/>
        </w:rPr>
        <w:t>2.1</w:t>
      </w:r>
      <w:r>
        <w:rPr>
          <w14:ligatures w14:val="standard"/>
        </w:rPr>
        <w:t> </w:t>
      </w:r>
      <w:r>
        <w:rPr>
          <w:rFonts w:hint="default"/>
          <w:lang w:val="en-US"/>
          <w14:ligatures w14:val="standard"/>
        </w:rPr>
        <w:t>Questões de pesquisa</w:t>
      </w:r>
    </w:p>
    <w:p>
      <w:pPr>
        <w:pStyle w:val="189"/>
        <w:spacing w:line="240" w:lineRule="auto"/>
        <w:ind w:firstLine="0"/>
        <w:jc w:val="both"/>
        <w:rPr>
          <w:rFonts w:hint="default"/>
          <w:lang w:eastAsia="it-IT"/>
          <w14:ligatures w14:val="standard"/>
        </w:rPr>
      </w:pPr>
      <w:r>
        <w:rPr>
          <w:rFonts w:hint="default"/>
          <w:lang w:eastAsia="it-IT"/>
          <w14:ligatures w14:val="standard"/>
        </w:rPr>
        <w:t>Foram definidas 3 questões de pesquisa que auxiliará no processo de</w:t>
      </w:r>
      <w:r>
        <w:rPr>
          <w:rFonts w:hint="default"/>
          <w:lang w:val="en-US" w:eastAsia="it-IT"/>
          <w14:ligatures w14:val="standard"/>
        </w:rPr>
        <w:t xml:space="preserve"> </w:t>
      </w:r>
      <w:r>
        <w:rPr>
          <w:rFonts w:hint="default"/>
          <w:lang w:eastAsia="it-IT"/>
          <w14:ligatures w14:val="standard"/>
        </w:rPr>
        <w:t>definição de tecnologias de PLN.</w:t>
      </w:r>
    </w:p>
    <w:p>
      <w:pPr>
        <w:pStyle w:val="189"/>
        <w:spacing w:line="240" w:lineRule="auto"/>
        <w:ind w:firstLine="0"/>
        <w:jc w:val="both"/>
        <w:rPr>
          <w:rFonts w:hint="default"/>
          <w:lang w:eastAsia="it-IT"/>
          <w14:ligatures w14:val="standard"/>
        </w:rPr>
      </w:pPr>
      <w:r>
        <w:rPr>
          <w:rFonts w:hint="default"/>
          <w:b/>
          <w:bCs/>
          <w:lang w:eastAsia="it-IT"/>
          <w14:ligatures w14:val="standard"/>
        </w:rPr>
        <w:t>QP1</w:t>
      </w:r>
      <w:r>
        <w:rPr>
          <w:rFonts w:hint="default"/>
          <w:lang w:eastAsia="it-IT"/>
          <w14:ligatures w14:val="standard"/>
        </w:rPr>
        <w:t>: Quais são as tecnologias presentes no mercado?</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quais as tecnologias mais citadas, empresa</w:t>
      </w:r>
      <w:r>
        <w:rPr>
          <w:rFonts w:hint="default"/>
          <w:lang w:val="en-US" w:eastAsia="it-IT"/>
          <w14:ligatures w14:val="standard"/>
        </w:rPr>
        <w:t xml:space="preserve"> </w:t>
      </w:r>
      <w:r>
        <w:rPr>
          <w:rFonts w:hint="default"/>
          <w:lang w:eastAsia="it-IT"/>
          <w14:ligatures w14:val="standard"/>
        </w:rPr>
        <w:t>responsável pelo desenvolvimento da tecnologia e link para download.</w:t>
      </w:r>
    </w:p>
    <w:p>
      <w:pPr>
        <w:pStyle w:val="189"/>
        <w:spacing w:line="240" w:lineRule="auto"/>
        <w:ind w:firstLine="0"/>
        <w:jc w:val="both"/>
        <w:rPr>
          <w:rFonts w:hint="default"/>
          <w:lang w:eastAsia="it-IT"/>
          <w14:ligatures w14:val="standard"/>
        </w:rPr>
      </w:pPr>
      <w:r>
        <w:rPr>
          <w:rFonts w:hint="default"/>
          <w:b/>
          <w:bCs/>
          <w:lang w:eastAsia="it-IT"/>
          <w14:ligatures w14:val="standard"/>
        </w:rPr>
        <w:t>QP2</w:t>
      </w:r>
      <w:r>
        <w:rPr>
          <w:rFonts w:hint="default"/>
          <w:lang w:eastAsia="it-IT"/>
          <w14:ligatures w14:val="standard"/>
        </w:rPr>
        <w:t>: Como a tecnologia é classificada dentro do contexto do PLN?</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qual a abordagem a tecnologia se aplica</w:t>
      </w:r>
      <w:r>
        <w:rPr>
          <w:rFonts w:hint="default"/>
          <w:lang w:val="en-US" w:eastAsia="it-IT"/>
          <w14:ligatures w14:val="standard"/>
        </w:rPr>
        <w:t xml:space="preserve"> </w:t>
      </w:r>
      <w:r>
        <w:rPr>
          <w:rFonts w:hint="default"/>
          <w:lang w:eastAsia="it-IT"/>
          <w14:ligatures w14:val="standard"/>
        </w:rPr>
        <w:t>(clássica ou estatística) e quais etapas são utilizadas.</w:t>
      </w:r>
    </w:p>
    <w:p>
      <w:pPr>
        <w:pStyle w:val="189"/>
        <w:spacing w:line="240" w:lineRule="auto"/>
        <w:ind w:firstLine="0"/>
        <w:jc w:val="both"/>
        <w:rPr>
          <w:rFonts w:hint="default"/>
          <w:lang w:eastAsia="it-IT"/>
          <w14:ligatures w14:val="standard"/>
        </w:rPr>
      </w:pPr>
      <w:r>
        <w:rPr>
          <w:rFonts w:hint="default"/>
          <w:b/>
          <w:bCs/>
          <w:lang w:eastAsia="it-IT"/>
          <w14:ligatures w14:val="standard"/>
        </w:rPr>
        <w:t>QP3</w:t>
      </w:r>
      <w:r>
        <w:rPr>
          <w:rFonts w:hint="default"/>
          <w:lang w:eastAsia="it-IT"/>
          <w14:ligatures w14:val="standard"/>
        </w:rPr>
        <w:t>: Quais são suas características?</w:t>
      </w:r>
    </w:p>
    <w:p>
      <w:pPr>
        <w:pStyle w:val="189"/>
        <w:spacing w:line="240" w:lineRule="auto"/>
        <w:ind w:firstLine="0"/>
        <w:jc w:val="both"/>
        <w:rPr>
          <w:rFonts w:hint="default"/>
          <w:lang w:eastAsia="it-IT"/>
          <w14:ligatures w14:val="standard"/>
        </w:rPr>
      </w:pPr>
      <w:r>
        <w:rPr>
          <w:rFonts w:hint="default"/>
          <w:lang w:eastAsia="it-IT"/>
          <w14:ligatures w14:val="standard"/>
        </w:rPr>
        <w:t>Tem como objetivo verificar as características que a tecnologia possui,</w:t>
      </w:r>
      <w:r>
        <w:rPr>
          <w:rFonts w:hint="default"/>
          <w:lang w:val="en-US" w:eastAsia="it-IT"/>
          <w14:ligatures w14:val="standard"/>
        </w:rPr>
        <w:t xml:space="preserve"> </w:t>
      </w:r>
      <w:r>
        <w:rPr>
          <w:rFonts w:hint="default"/>
          <w:lang w:eastAsia="it-IT"/>
          <w14:ligatures w14:val="standard"/>
        </w:rPr>
        <w:t>como</w:t>
      </w:r>
      <w:r>
        <w:rPr>
          <w:rFonts w:hint="default"/>
          <w:lang w:val="en-US" w:eastAsia="it-IT"/>
          <w14:ligatures w14:val="standard"/>
        </w:rPr>
        <w:t xml:space="preserve"> </w:t>
      </w:r>
      <w:r>
        <w:rPr>
          <w:rFonts w:hint="default"/>
          <w:lang w:eastAsia="it-IT"/>
          <w14:ligatures w14:val="standard"/>
        </w:rPr>
        <w:t>linguagem</w:t>
      </w:r>
      <w:r>
        <w:rPr>
          <w:rFonts w:hint="default"/>
          <w:lang w:val="en-US" w:eastAsia="it-IT"/>
          <w14:ligatures w14:val="standard"/>
        </w:rPr>
        <w:t xml:space="preserve"> </w:t>
      </w:r>
      <w:r>
        <w:rPr>
          <w:rFonts w:hint="default"/>
          <w:lang w:eastAsia="it-IT"/>
          <w14:ligatures w14:val="standard"/>
        </w:rPr>
        <w:t>de</w:t>
      </w:r>
      <w:r>
        <w:rPr>
          <w:rFonts w:hint="default"/>
          <w:lang w:val="en-US" w:eastAsia="it-IT"/>
          <w14:ligatures w14:val="standard"/>
        </w:rPr>
        <w:t xml:space="preserve"> </w:t>
      </w:r>
      <w:r>
        <w:rPr>
          <w:rFonts w:hint="default"/>
          <w:lang w:eastAsia="it-IT"/>
          <w14:ligatures w14:val="standard"/>
        </w:rPr>
        <w:t>programação</w:t>
      </w:r>
      <w:r>
        <w:rPr>
          <w:rFonts w:hint="default"/>
          <w:lang w:val="en-US" w:eastAsia="it-IT"/>
          <w14:ligatures w14:val="standard"/>
        </w:rPr>
        <w:t xml:space="preserve"> </w:t>
      </w:r>
      <w:r>
        <w:rPr>
          <w:rFonts w:hint="default"/>
          <w:lang w:eastAsia="it-IT"/>
          <w14:ligatures w14:val="standard"/>
        </w:rPr>
        <w:t>utilizada,</w:t>
      </w:r>
      <w:r>
        <w:rPr>
          <w:rFonts w:hint="default"/>
          <w:lang w:val="en-US" w:eastAsia="it-IT"/>
          <w14:ligatures w14:val="standard"/>
        </w:rPr>
        <w:t xml:space="preserve"> </w:t>
      </w:r>
      <w:r>
        <w:rPr>
          <w:rFonts w:hint="default"/>
          <w:lang w:eastAsia="it-IT"/>
          <w14:ligatures w14:val="standard"/>
        </w:rPr>
        <w:t>idiomas</w:t>
      </w:r>
      <w:r>
        <w:rPr>
          <w:rFonts w:hint="default"/>
          <w:lang w:val="en-US" w:eastAsia="it-IT"/>
          <w14:ligatures w14:val="standard"/>
        </w:rPr>
        <w:t xml:space="preserve"> </w:t>
      </w:r>
      <w:r>
        <w:rPr>
          <w:rFonts w:hint="default"/>
          <w:lang w:eastAsia="it-IT"/>
          <w14:ligatures w14:val="standard"/>
        </w:rPr>
        <w:t>disponíveis</w:t>
      </w:r>
      <w:r>
        <w:rPr>
          <w:rFonts w:hint="default"/>
          <w:lang w:val="en-US" w:eastAsia="it-IT"/>
          <w14:ligatures w14:val="standard"/>
        </w:rPr>
        <w:t xml:space="preserve"> </w:t>
      </w:r>
      <w:r>
        <w:rPr>
          <w:rFonts w:hint="default"/>
          <w:lang w:eastAsia="it-IT"/>
          <w14:ligatures w14:val="standard"/>
        </w:rPr>
        <w:t>(inglês/português),</w:t>
      </w:r>
      <w:r>
        <w:rPr>
          <w:rFonts w:hint="default"/>
          <w:lang w:val="en-US" w:eastAsia="it-IT"/>
          <w14:ligatures w14:val="standard"/>
        </w:rPr>
        <w:t xml:space="preserve"> </w:t>
      </w:r>
      <w:r>
        <w:rPr>
          <w:rFonts w:hint="default"/>
          <w:lang w:eastAsia="it-IT"/>
          <w14:ligatures w14:val="standard"/>
        </w:rPr>
        <w:t>empresas que utilizam, documentação e tipos de licença.</w:t>
      </w:r>
    </w:p>
    <w:p>
      <w:pPr>
        <w:pStyle w:val="189"/>
        <w:spacing w:line="240" w:lineRule="auto"/>
        <w:ind w:firstLine="0"/>
        <w:jc w:val="both"/>
        <w:rPr>
          <w:rFonts w:hint="default"/>
          <w:lang w:eastAsia="it-IT"/>
          <w14:ligatures w14:val="standard"/>
        </w:rPr>
      </w:pPr>
    </w:p>
    <w:p>
      <w:pPr>
        <w:pStyle w:val="119"/>
        <w:rPr>
          <w:rFonts w:hint="default"/>
          <w:lang w:val="en-US"/>
          <w14:ligatures w14:val="standard"/>
        </w:rPr>
      </w:pPr>
      <w:r>
        <w:rPr>
          <w:rStyle w:val="183"/>
          <w:rFonts w:hint="default"/>
          <w:b/>
          <w:lang w:val="en-US"/>
          <w14:ligatures w14:val="standard"/>
        </w:rPr>
        <w:t>2.2</w:t>
      </w:r>
      <w:r>
        <w:rPr>
          <w14:ligatures w14:val="standard"/>
        </w:rPr>
        <w:t> </w:t>
      </w:r>
      <w:r>
        <w:rPr>
          <w:rFonts w:hint="default"/>
          <w:lang w:val="en-US"/>
          <w14:ligatures w14:val="standard"/>
        </w:rPr>
        <w:t>Processo de busca</w:t>
      </w:r>
    </w:p>
    <w:p>
      <w:pPr>
        <w:pStyle w:val="189"/>
        <w:spacing w:line="240" w:lineRule="auto"/>
        <w:ind w:left="0" w:firstLine="0"/>
        <w:jc w:val="both"/>
        <w:rPr>
          <w:rFonts w:hint="default"/>
          <w:lang w:eastAsia="it-IT"/>
          <w14:ligatures w14:val="standard"/>
        </w:rPr>
      </w:pPr>
      <w:r>
        <w:rPr>
          <w:rFonts w:hint="default"/>
          <w:lang w:eastAsia="it-IT"/>
          <w14:ligatures w14:val="standard"/>
        </w:rPr>
        <w:t>Por se tratar de um processo de busca de tecnologias e não uma busca</w:t>
      </w:r>
      <w:r>
        <w:rPr>
          <w:rFonts w:hint="default"/>
          <w:lang w:val="en-US" w:eastAsia="it-IT"/>
          <w14:ligatures w14:val="standard"/>
        </w:rPr>
        <w:t xml:space="preserve"> </w:t>
      </w:r>
      <w:r>
        <w:rPr>
          <w:rFonts w:hint="default"/>
          <w:lang w:eastAsia="it-IT"/>
          <w14:ligatures w14:val="standard"/>
        </w:rPr>
        <w:t>de artigos científicos, foi realizado uma busca no Google na data de 16 de</w:t>
      </w:r>
      <w:r>
        <w:rPr>
          <w:rFonts w:hint="default"/>
          <w:lang w:val="en-US" w:eastAsia="it-IT"/>
          <w14:ligatures w14:val="standard"/>
        </w:rPr>
        <w:t xml:space="preserve"> </w:t>
      </w:r>
      <w:r>
        <w:rPr>
          <w:rFonts w:hint="default"/>
          <w:lang w:eastAsia="it-IT"/>
          <w14:ligatures w14:val="standard"/>
        </w:rPr>
        <w:t>junho de 2022. Foi construída e utilizada a seguinte string de busca:</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i/>
          <w:iCs/>
          <w:lang w:eastAsia="it-IT"/>
          <w14:ligatures w14:val="standard"/>
        </w:rPr>
      </w:pPr>
      <w:r>
        <w:rPr>
          <w:rFonts w:hint="default"/>
          <w:i/>
          <w:iCs/>
          <w:lang w:eastAsia="it-IT"/>
          <w14:ligatures w14:val="standard"/>
        </w:rPr>
        <w:t xml:space="preserve">(“Tool” </w:t>
      </w:r>
      <w:r>
        <w:rPr>
          <w:rFonts w:hint="default"/>
          <w:b/>
          <w:bCs/>
          <w:i/>
          <w:iCs/>
          <w:lang w:eastAsia="it-IT"/>
          <w14:ligatures w14:val="standard"/>
        </w:rPr>
        <w:t xml:space="preserve">OR </w:t>
      </w:r>
      <w:r>
        <w:rPr>
          <w:rFonts w:hint="default"/>
          <w:i/>
          <w:iCs/>
          <w:lang w:eastAsia="it-IT"/>
          <w14:ligatures w14:val="standard"/>
        </w:rPr>
        <w:t xml:space="preserve">“Tools” </w:t>
      </w:r>
      <w:r>
        <w:rPr>
          <w:rFonts w:hint="default"/>
          <w:b/>
          <w:bCs/>
          <w:i/>
          <w:iCs/>
          <w:lang w:eastAsia="it-IT"/>
          <w14:ligatures w14:val="standard"/>
        </w:rPr>
        <w:t xml:space="preserve">OR </w:t>
      </w:r>
      <w:r>
        <w:rPr>
          <w:rFonts w:hint="default"/>
          <w:i/>
          <w:iCs/>
          <w:lang w:eastAsia="it-IT"/>
          <w14:ligatures w14:val="standard"/>
        </w:rPr>
        <w:t xml:space="preserve">“Ferramenta” </w:t>
      </w:r>
      <w:r>
        <w:rPr>
          <w:rFonts w:hint="default"/>
          <w:b/>
          <w:bCs/>
          <w:i/>
          <w:iCs/>
          <w:lang w:eastAsia="it-IT"/>
          <w14:ligatures w14:val="standard"/>
        </w:rPr>
        <w:t xml:space="preserve">OR </w:t>
      </w:r>
      <w:r>
        <w:rPr>
          <w:rFonts w:hint="default"/>
          <w:i/>
          <w:iCs/>
          <w:lang w:eastAsia="it-IT"/>
          <w14:ligatures w14:val="standard"/>
        </w:rPr>
        <w:t xml:space="preserve">“Ferramentas”) </w:t>
      </w:r>
      <w:r>
        <w:rPr>
          <w:rFonts w:hint="default"/>
          <w:b/>
          <w:bCs/>
          <w:i/>
          <w:iCs/>
          <w:lang w:eastAsia="it-IT"/>
          <w14:ligatures w14:val="standard"/>
        </w:rPr>
        <w:t xml:space="preserve">AND </w:t>
      </w:r>
      <w:r>
        <w:rPr>
          <w:rFonts w:hint="default"/>
          <w:i/>
          <w:iCs/>
          <w:lang w:eastAsia="it-IT"/>
          <w14:ligatures w14:val="standard"/>
        </w:rPr>
        <w:t xml:space="preserve">(“PLN” </w:t>
      </w:r>
      <w:r>
        <w:rPr>
          <w:rFonts w:hint="default"/>
          <w:b/>
          <w:bCs/>
          <w:i/>
          <w:iCs/>
          <w:lang w:eastAsia="it-IT"/>
          <w14:ligatures w14:val="standard"/>
        </w:rPr>
        <w:t>OR</w:t>
      </w:r>
      <w:r>
        <w:rPr>
          <w:rFonts w:hint="default"/>
          <w:b/>
          <w:bCs/>
          <w:i/>
          <w:iCs/>
          <w:lang w:val="en-US" w:eastAsia="it-IT"/>
          <w14:ligatures w14:val="standard"/>
        </w:rPr>
        <w:t xml:space="preserve"> </w:t>
      </w:r>
      <w:r>
        <w:rPr>
          <w:rFonts w:hint="default"/>
          <w:i/>
          <w:iCs/>
          <w:lang w:eastAsia="it-IT"/>
          <w14:ligatures w14:val="standard"/>
        </w:rPr>
        <w:t xml:space="preserve">"Processamento de Linguagem Natural" </w:t>
      </w:r>
      <w:r>
        <w:rPr>
          <w:rFonts w:hint="default"/>
          <w:b/>
          <w:bCs/>
          <w:i/>
          <w:iCs/>
          <w:lang w:eastAsia="it-IT"/>
          <w14:ligatures w14:val="standard"/>
        </w:rPr>
        <w:t xml:space="preserve">OR </w:t>
      </w:r>
      <w:r>
        <w:rPr>
          <w:rFonts w:hint="default"/>
          <w:i/>
          <w:iCs/>
          <w:lang w:eastAsia="it-IT"/>
          <w14:ligatures w14:val="standard"/>
        </w:rPr>
        <w:t xml:space="preserve">“NLP” </w:t>
      </w:r>
      <w:r>
        <w:rPr>
          <w:rFonts w:hint="default"/>
          <w:b/>
          <w:bCs/>
          <w:i/>
          <w:iCs/>
          <w:lang w:eastAsia="it-IT"/>
          <w14:ligatures w14:val="standard"/>
        </w:rPr>
        <w:t xml:space="preserve">OR </w:t>
      </w:r>
      <w:r>
        <w:rPr>
          <w:rFonts w:hint="default"/>
          <w:i/>
          <w:iCs/>
          <w:lang w:eastAsia="it-IT"/>
          <w14:ligatures w14:val="standard"/>
        </w:rPr>
        <w:t>"Natural Language</w:t>
      </w:r>
      <w:r>
        <w:rPr>
          <w:rFonts w:hint="default"/>
          <w:i/>
          <w:iCs/>
          <w:lang w:val="en-US" w:eastAsia="it-IT"/>
          <w14:ligatures w14:val="standard"/>
        </w:rPr>
        <w:t xml:space="preserve"> </w:t>
      </w:r>
      <w:r>
        <w:rPr>
          <w:rFonts w:hint="default"/>
          <w:i/>
          <w:iCs/>
          <w:lang w:eastAsia="it-IT"/>
          <w14:ligatures w14:val="standard"/>
        </w:rPr>
        <w:t xml:space="preserve">Processing") </w:t>
      </w:r>
      <w:r>
        <w:rPr>
          <w:rFonts w:hint="default"/>
          <w:b/>
          <w:bCs/>
          <w:i/>
          <w:iCs/>
          <w:lang w:eastAsia="it-IT"/>
          <w14:ligatures w14:val="standard"/>
        </w:rPr>
        <w:t xml:space="preserve">AND </w:t>
      </w:r>
      <w:r>
        <w:rPr>
          <w:rFonts w:hint="default"/>
          <w:i/>
          <w:iCs/>
          <w:lang w:eastAsia="it-IT"/>
          <w14:ligatures w14:val="standard"/>
        </w:rPr>
        <w:t xml:space="preserve">("free" </w:t>
      </w:r>
      <w:r>
        <w:rPr>
          <w:rFonts w:hint="default"/>
          <w:b/>
          <w:bCs/>
          <w:i/>
          <w:iCs/>
          <w:lang w:eastAsia="it-IT"/>
          <w14:ligatures w14:val="standard"/>
        </w:rPr>
        <w:t xml:space="preserve">OR </w:t>
      </w:r>
      <w:r>
        <w:rPr>
          <w:rFonts w:hint="default"/>
          <w:i/>
          <w:iCs/>
          <w:lang w:eastAsia="it-IT"/>
          <w14:ligatures w14:val="standard"/>
        </w:rPr>
        <w:t xml:space="preserve">“gratuita” </w:t>
      </w:r>
      <w:r>
        <w:rPr>
          <w:rFonts w:hint="default"/>
          <w:b/>
          <w:bCs/>
          <w:i/>
          <w:iCs/>
          <w:lang w:eastAsia="it-IT"/>
          <w14:ligatures w14:val="standard"/>
        </w:rPr>
        <w:t xml:space="preserve">OR </w:t>
      </w:r>
      <w:r>
        <w:rPr>
          <w:rFonts w:hint="default"/>
          <w:i/>
          <w:iCs/>
          <w:lang w:eastAsia="it-IT"/>
          <w14:ligatures w14:val="standard"/>
        </w:rPr>
        <w:t xml:space="preserve">“open source” </w:t>
      </w:r>
      <w:r>
        <w:rPr>
          <w:rFonts w:hint="default"/>
          <w:b/>
          <w:bCs/>
          <w:i/>
          <w:iCs/>
          <w:lang w:eastAsia="it-IT"/>
          <w14:ligatures w14:val="standard"/>
        </w:rPr>
        <w:t xml:space="preserve">OR </w:t>
      </w:r>
      <w:r>
        <w:rPr>
          <w:rFonts w:hint="default"/>
          <w:i/>
          <w:iCs/>
          <w:lang w:eastAsia="it-IT"/>
          <w14:ligatures w14:val="standard"/>
        </w:rPr>
        <w:t>“código aberto”)</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lang w:eastAsia="it-IT"/>
          <w14:ligatures w14:val="standard"/>
        </w:rPr>
      </w:pPr>
      <w:r>
        <w:rPr>
          <w:rFonts w:hint="default"/>
          <w:lang w:eastAsia="it-IT"/>
          <w14:ligatures w14:val="standard"/>
        </w:rPr>
        <w:t>A justificativa para a estrutura da string de busca se deve ao fato de</w:t>
      </w:r>
      <w:r>
        <w:rPr>
          <w:rFonts w:hint="default"/>
          <w:lang w:val="en-US" w:eastAsia="it-IT"/>
          <w14:ligatures w14:val="standard"/>
        </w:rPr>
        <w:t xml:space="preserve"> </w:t>
      </w:r>
      <w:r>
        <w:rPr>
          <w:rFonts w:hint="default"/>
          <w:lang w:eastAsia="it-IT"/>
          <w14:ligatures w14:val="standard"/>
        </w:rPr>
        <w:t>possuir muitas soluções/ferramentas disponíveis que não são gratuitas,</w:t>
      </w:r>
      <w:r>
        <w:rPr>
          <w:rFonts w:hint="default"/>
          <w:lang w:val="en-US" w:eastAsia="it-IT"/>
          <w14:ligatures w14:val="standard"/>
        </w:rPr>
        <w:t xml:space="preserve"> </w:t>
      </w:r>
      <w:r>
        <w:rPr>
          <w:rFonts w:hint="default"/>
          <w:lang w:eastAsia="it-IT"/>
          <w14:ligatures w14:val="standard"/>
        </w:rPr>
        <w:t>sendo assim, ficou limitado a busca de ferramentas open source ou que não</w:t>
      </w:r>
      <w:r>
        <w:rPr>
          <w:rFonts w:hint="default"/>
          <w:lang w:val="en-US" w:eastAsia="it-IT"/>
          <w14:ligatures w14:val="standard"/>
        </w:rPr>
        <w:t xml:space="preserve"> </w:t>
      </w:r>
      <w:r>
        <w:rPr>
          <w:rFonts w:hint="default"/>
          <w:lang w:eastAsia="it-IT"/>
          <w14:ligatures w14:val="standard"/>
        </w:rPr>
        <w:t>haja custo no desenvolvimento da pesquisa.</w:t>
      </w:r>
    </w:p>
    <w:p>
      <w:pPr>
        <w:pStyle w:val="189"/>
        <w:spacing w:line="240" w:lineRule="auto"/>
        <w:ind w:left="0" w:firstLine="0"/>
        <w:jc w:val="both"/>
        <w:rPr>
          <w:rFonts w:hint="default"/>
          <w:lang w:eastAsia="it-IT"/>
          <w14:ligatures w14:val="standard"/>
        </w:rPr>
      </w:pPr>
    </w:p>
    <w:p>
      <w:pPr>
        <w:pStyle w:val="119"/>
        <w:spacing w:before="0" w:after="0"/>
        <w:ind w:left="0" w:firstLine="0"/>
        <w:rPr>
          <w:rFonts w:hint="default"/>
          <w:lang w:val="en-US"/>
          <w14:ligatures w14:val="standard"/>
        </w:rPr>
      </w:pPr>
      <w:r>
        <w:rPr>
          <w:rStyle w:val="183"/>
          <w:rFonts w:hint="default"/>
          <w:b/>
          <w:lang w:val="en-US"/>
          <w14:ligatures w14:val="standard"/>
        </w:rPr>
        <w:t>2.3</w:t>
      </w:r>
      <w:r>
        <w:rPr>
          <w14:ligatures w14:val="standard"/>
        </w:rPr>
        <w:t> </w:t>
      </w:r>
      <w:r>
        <w:rPr>
          <w:rFonts w:hint="default"/>
          <w:lang w:val="en-US"/>
          <w14:ligatures w14:val="standard"/>
        </w:rPr>
        <w:t>Critérios de inclusão e exclusão</w:t>
      </w:r>
    </w:p>
    <w:p>
      <w:pPr>
        <w:pStyle w:val="189"/>
        <w:spacing w:line="240" w:lineRule="auto"/>
        <w:ind w:left="0" w:firstLine="0"/>
        <w:jc w:val="both"/>
        <w:rPr>
          <w:rFonts w:hint="default"/>
          <w:lang w:eastAsia="it-IT"/>
          <w14:ligatures w14:val="standard"/>
        </w:rPr>
      </w:pPr>
      <w:r>
        <w:rPr>
          <w:rFonts w:hint="default"/>
          <w:lang w:eastAsia="it-IT"/>
          <w14:ligatures w14:val="standard"/>
        </w:rPr>
        <w:t>Para facilitar a pesquisa, foram definidos alguns filtros que ajudam a</w:t>
      </w:r>
    </w:p>
    <w:p>
      <w:pPr>
        <w:pStyle w:val="189"/>
        <w:spacing w:line="240" w:lineRule="auto"/>
        <w:ind w:left="0" w:firstLine="0"/>
        <w:jc w:val="both"/>
        <w:rPr>
          <w:rFonts w:hint="default"/>
          <w:lang w:eastAsia="it-IT"/>
          <w14:ligatures w14:val="standard"/>
        </w:rPr>
      </w:pPr>
      <w:r>
        <w:rPr>
          <w:rFonts w:hint="default"/>
          <w:lang w:eastAsia="it-IT"/>
          <w14:ligatures w14:val="standard"/>
        </w:rPr>
        <w:t>eliminar resultados irrelevantes e fora do escopo das questões, sendo assim,</w:t>
      </w:r>
    </w:p>
    <w:p>
      <w:pPr>
        <w:pStyle w:val="189"/>
        <w:spacing w:line="240" w:lineRule="auto"/>
        <w:ind w:left="0" w:firstLine="0"/>
        <w:jc w:val="both"/>
        <w:rPr>
          <w:rFonts w:hint="default"/>
          <w:lang w:eastAsia="it-IT"/>
          <w14:ligatures w14:val="standard"/>
        </w:rPr>
      </w:pPr>
      <w:r>
        <w:rPr>
          <w:rFonts w:hint="default"/>
          <w:lang w:eastAsia="it-IT"/>
          <w14:ligatures w14:val="standard"/>
        </w:rPr>
        <w:t>foram adotados alguns critérios de inclusão e exclusão.</w:t>
      </w:r>
    </w:p>
    <w:p>
      <w:pPr>
        <w:pStyle w:val="189"/>
        <w:spacing w:line="240" w:lineRule="auto"/>
        <w:ind w:left="0" w:firstLine="0"/>
        <w:jc w:val="both"/>
        <w:rPr>
          <w:rFonts w:hint="default"/>
          <w:lang w:eastAsia="it-IT"/>
          <w14:ligatures w14:val="standard"/>
        </w:rPr>
      </w:pPr>
    </w:p>
    <w:p>
      <w:pPr>
        <w:pStyle w:val="189"/>
        <w:spacing w:line="240" w:lineRule="auto"/>
        <w:ind w:left="0" w:firstLine="0"/>
        <w:jc w:val="both"/>
        <w:rPr>
          <w:rFonts w:hint="default"/>
          <w:lang w:eastAsia="it-IT"/>
          <w14:ligatures w14:val="standard"/>
        </w:rPr>
      </w:pPr>
      <w:r>
        <w:rPr>
          <w:rFonts w:hint="default"/>
          <w:lang w:eastAsia="it-IT"/>
          <w14:ligatures w14:val="standard"/>
        </w:rPr>
        <w:t>Critérios de inclusão:</w:t>
      </w:r>
    </w:p>
    <w:p>
      <w:pPr>
        <w:pStyle w:val="189"/>
        <w:spacing w:line="240" w:lineRule="auto"/>
        <w:ind w:firstLine="0"/>
        <w:jc w:val="both"/>
        <w:rPr>
          <w:rFonts w:hint="default"/>
          <w:lang w:eastAsia="it-IT"/>
          <w14:ligatures w14:val="standard"/>
        </w:rPr>
      </w:pPr>
      <w:r>
        <w:rPr>
          <w:rFonts w:hint="default"/>
          <w:lang w:eastAsia="it-IT"/>
          <w14:ligatures w14:val="standard"/>
        </w:rPr>
        <w:t>- A tecnologia processa textos nos idiomas português ou inglês</w:t>
      </w:r>
    </w:p>
    <w:p>
      <w:pPr>
        <w:pStyle w:val="189"/>
        <w:spacing w:line="240" w:lineRule="auto"/>
        <w:ind w:firstLine="0"/>
        <w:jc w:val="both"/>
        <w:rPr>
          <w:rFonts w:hint="default"/>
          <w:lang w:eastAsia="it-IT"/>
          <w14:ligatures w14:val="standard"/>
        </w:rPr>
      </w:pPr>
      <w:r>
        <w:rPr>
          <w:rFonts w:hint="default"/>
          <w:lang w:eastAsia="it-IT"/>
          <w14:ligatures w14:val="standard"/>
        </w:rPr>
        <w:t>- A tecnologia não possui nenhum custo associado ao uso</w:t>
      </w:r>
    </w:p>
    <w:p>
      <w:pPr>
        <w:pStyle w:val="189"/>
        <w:spacing w:line="240" w:lineRule="auto"/>
        <w:ind w:firstLine="0"/>
        <w:jc w:val="both"/>
        <w:rPr>
          <w:rFonts w:hint="default"/>
          <w:lang w:eastAsia="it-IT"/>
          <w14:ligatures w14:val="standard"/>
        </w:rPr>
      </w:pPr>
      <w:r>
        <w:rPr>
          <w:rFonts w:hint="default"/>
          <w:lang w:eastAsia="it-IT"/>
          <w14:ligatures w14:val="standard"/>
        </w:rPr>
        <w:t>- A tecnologia implementa totalmente ou parcialmente as etapas das</w:t>
      </w:r>
      <w:r>
        <w:rPr>
          <w:rFonts w:hint="default"/>
          <w:lang w:val="en-US" w:eastAsia="it-IT"/>
          <w14:ligatures w14:val="standard"/>
        </w:rPr>
        <w:t xml:space="preserve"> </w:t>
      </w:r>
      <w:r>
        <w:rPr>
          <w:rFonts w:hint="default"/>
          <w:lang w:eastAsia="it-IT"/>
          <w14:ligatures w14:val="standard"/>
        </w:rPr>
        <w:t>abordagens clássica ou estatística</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Critérios de exclusão:</w:t>
      </w:r>
    </w:p>
    <w:p>
      <w:pPr>
        <w:pStyle w:val="189"/>
        <w:spacing w:line="240" w:lineRule="auto"/>
        <w:ind w:firstLine="0"/>
        <w:jc w:val="both"/>
        <w:rPr>
          <w:rFonts w:hint="default"/>
          <w:lang w:eastAsia="it-IT"/>
          <w14:ligatures w14:val="standard"/>
        </w:rPr>
      </w:pPr>
      <w:r>
        <w:rPr>
          <w:rFonts w:hint="default"/>
          <w:lang w:eastAsia="it-IT"/>
          <w14:ligatures w14:val="standard"/>
        </w:rPr>
        <w:t>- A tecnologia possui custo associado</w:t>
      </w:r>
    </w:p>
    <w:p>
      <w:pPr>
        <w:pStyle w:val="189"/>
        <w:spacing w:line="240" w:lineRule="auto"/>
        <w:ind w:firstLine="0"/>
        <w:jc w:val="both"/>
        <w:rPr>
          <w:rFonts w:hint="default"/>
          <w:lang w:eastAsia="it-IT"/>
          <w14:ligatures w14:val="standard"/>
        </w:rPr>
      </w:pPr>
      <w:r>
        <w:rPr>
          <w:rFonts w:hint="default"/>
          <w:lang w:eastAsia="it-IT"/>
          <w14:ligatures w14:val="standard"/>
        </w:rPr>
        <w:t>- A tecnologia não processa textos nos idiomas português ou inglês</w:t>
      </w:r>
    </w:p>
    <w:p>
      <w:pPr>
        <w:pStyle w:val="119"/>
        <w:rPr>
          <w:rFonts w:hint="default"/>
          <w:lang w:val="en-US"/>
          <w14:ligatures w14:val="standard"/>
        </w:rPr>
      </w:pPr>
      <w:r>
        <w:rPr>
          <w:rStyle w:val="183"/>
          <w:rFonts w:hint="default"/>
          <w:b/>
          <w:lang w:val="en-US"/>
          <w14:ligatures w14:val="standard"/>
        </w:rPr>
        <w:t>2.4</w:t>
      </w:r>
      <w:r>
        <w:rPr>
          <w14:ligatures w14:val="standard"/>
        </w:rPr>
        <w:t> </w:t>
      </w:r>
      <w:r>
        <w:rPr>
          <w:rFonts w:hint="default"/>
          <w:lang w:val="en-US"/>
          <w14:ligatures w14:val="standard"/>
        </w:rPr>
        <w:t>Execução</w:t>
      </w:r>
    </w:p>
    <w:p>
      <w:pPr>
        <w:pStyle w:val="189"/>
        <w:spacing w:line="240" w:lineRule="auto"/>
        <w:ind w:firstLine="0"/>
        <w:jc w:val="both"/>
        <w:rPr>
          <w:rFonts w:hint="default"/>
          <w:lang w:eastAsia="it-IT"/>
          <w14:ligatures w14:val="standard"/>
        </w:rPr>
      </w:pPr>
      <w:r>
        <w:rPr>
          <w:rFonts w:hint="default"/>
          <w:lang w:eastAsia="it-IT"/>
          <w14:ligatures w14:val="standard"/>
        </w:rPr>
        <w:t>Como se trata de um levantamento de tecnologias presentes no mercado,</w:t>
      </w:r>
      <w:r>
        <w:rPr>
          <w:rFonts w:hint="default"/>
          <w:lang w:val="en-US" w:eastAsia="it-IT"/>
          <w14:ligatures w14:val="standard"/>
        </w:rPr>
        <w:t xml:space="preserve"> </w:t>
      </w:r>
      <w:r>
        <w:rPr>
          <w:rFonts w:hint="default"/>
          <w:lang w:eastAsia="it-IT"/>
          <w14:ligatures w14:val="standard"/>
        </w:rPr>
        <w:t>a quantidade de dados retornados na busca é muito grande, sendo assim, o</w:t>
      </w:r>
      <w:r>
        <w:rPr>
          <w:rFonts w:hint="default"/>
          <w:lang w:val="en-US" w:eastAsia="it-IT"/>
          <w14:ligatures w14:val="standard"/>
        </w:rPr>
        <w:t xml:space="preserve"> </w:t>
      </w:r>
      <w:r>
        <w:rPr>
          <w:rFonts w:hint="default"/>
          <w:lang w:eastAsia="it-IT"/>
          <w14:ligatures w14:val="standard"/>
        </w:rPr>
        <w:t>levantamento foi feito considerando os 30 primeiros sites retornados, ou seja,</w:t>
      </w:r>
      <w:r>
        <w:rPr>
          <w:rFonts w:hint="default"/>
          <w:lang w:val="en-US" w:eastAsia="it-IT"/>
          <w14:ligatures w14:val="standard"/>
        </w:rPr>
        <w:t xml:space="preserve"> </w:t>
      </w:r>
      <w:r>
        <w:rPr>
          <w:rFonts w:hint="default"/>
          <w:lang w:eastAsia="it-IT"/>
          <w14:ligatures w14:val="standard"/>
        </w:rPr>
        <w:t>os sites com maior relevância segundo o Google.</w:t>
      </w:r>
    </w:p>
    <w:p>
      <w:pPr>
        <w:pStyle w:val="189"/>
        <w:spacing w:line="240" w:lineRule="auto"/>
        <w:ind w:firstLine="0"/>
        <w:jc w:val="both"/>
        <w:rPr>
          <w:rFonts w:hint="default"/>
          <w:lang w:eastAsia="it-IT"/>
          <w14:ligatures w14:val="standard"/>
        </w:rPr>
      </w:pPr>
      <w:r>
        <w:rPr>
          <w:rFonts w:hint="default"/>
          <w:lang w:eastAsia="it-IT"/>
          <w14:ligatures w14:val="standard"/>
        </w:rPr>
        <w:t>Após pesquisa, foram aplicados os 3 critérios de inclusão e descartadas</w:t>
      </w:r>
      <w:r>
        <w:rPr>
          <w:rFonts w:hint="default"/>
          <w:lang w:val="en-US" w:eastAsia="it-IT"/>
          <w14:ligatures w14:val="standard"/>
        </w:rPr>
        <w:t xml:space="preserve"> </w:t>
      </w:r>
      <w:r>
        <w:rPr>
          <w:rFonts w:hint="default"/>
          <w:lang w:eastAsia="it-IT"/>
          <w14:ligatures w14:val="standard"/>
        </w:rPr>
        <w:t>as tecnologias que não se adequavam aos critérios preestabelecidos. Segue</w:t>
      </w:r>
      <w:r>
        <w:rPr>
          <w:rFonts w:hint="default"/>
          <w:lang w:val="en-US" w:eastAsia="it-IT"/>
          <w14:ligatures w14:val="standard"/>
        </w:rPr>
        <w:t xml:space="preserve"> </w:t>
      </w:r>
      <w:r>
        <w:rPr>
          <w:rFonts w:hint="default"/>
          <w:lang w:eastAsia="it-IT"/>
          <w14:ligatures w14:val="standard"/>
        </w:rPr>
        <w:t>abaixo a Figura 0</w:t>
      </w:r>
      <w:r>
        <w:rPr>
          <w:rFonts w:hint="default"/>
          <w:lang w:val="en-US" w:eastAsia="it-IT"/>
          <w14:ligatures w14:val="standard"/>
        </w:rPr>
        <w:t>1</w:t>
      </w:r>
      <w:r>
        <w:rPr>
          <w:rFonts w:hint="default"/>
          <w:lang w:eastAsia="it-IT"/>
          <w14:ligatures w14:val="standard"/>
        </w:rPr>
        <w:t xml:space="preserve"> exemplificando o método de pesquisa e aplicação dos</w:t>
      </w:r>
      <w:r>
        <w:rPr>
          <w:rFonts w:hint="default"/>
          <w:lang w:val="en-US" w:eastAsia="it-IT"/>
          <w14:ligatures w14:val="standard"/>
        </w:rPr>
        <w:t xml:space="preserve"> </w:t>
      </w:r>
      <w:r>
        <w:rPr>
          <w:rFonts w:hint="default"/>
          <w:lang w:eastAsia="it-IT"/>
          <w14:ligatures w14:val="standard"/>
        </w:rPr>
        <w:t>critérios:</w:t>
      </w:r>
    </w:p>
    <w:p>
      <w:pPr>
        <w:pStyle w:val="189"/>
        <w:spacing w:line="240" w:lineRule="auto"/>
        <w:ind w:firstLine="0"/>
        <w:jc w:val="both"/>
        <w:rPr>
          <w:rFonts w:hint="default"/>
          <w:lang w:eastAsia="it-IT"/>
          <w14:ligatures w14:val="standard"/>
        </w:rPr>
      </w:pPr>
    </w:p>
    <w:p>
      <w:pPr>
        <w:pStyle w:val="189"/>
        <w:spacing w:line="240" w:lineRule="auto"/>
        <w:ind w:firstLine="0"/>
        <w:jc w:val="both"/>
      </w:pPr>
      <w:r>
        <w:drawing>
          <wp:inline distT="0" distB="0" distL="114300" distR="114300">
            <wp:extent cx="3044190" cy="1095375"/>
            <wp:effectExtent l="0" t="0" r="381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10"/>
                    <a:stretch>
                      <a:fillRect/>
                    </a:stretch>
                  </pic:blipFill>
                  <pic:spPr>
                    <a:xfrm>
                      <a:off x="0" y="0"/>
                      <a:ext cx="3044190" cy="1095375"/>
                    </a:xfrm>
                    <a:prstGeom prst="rect">
                      <a:avLst/>
                    </a:prstGeom>
                    <a:noFill/>
                    <a:ln>
                      <a:noFill/>
                    </a:ln>
                  </pic:spPr>
                </pic:pic>
              </a:graphicData>
            </a:graphic>
          </wp:inline>
        </w:drawing>
      </w:r>
    </w:p>
    <w:p>
      <w:pPr>
        <w:pStyle w:val="189"/>
        <w:spacing w:line="240" w:lineRule="auto"/>
        <w:ind w:firstLine="0"/>
        <w:jc w:val="center"/>
        <w:rPr>
          <w:rFonts w:hint="default"/>
          <w:lang w:val="en-US"/>
        </w:rPr>
      </w:pPr>
      <w:r>
        <w:rPr>
          <w:rFonts w:hint="default"/>
          <w:lang w:val="en-US"/>
        </w:rPr>
        <w:t>Figura 01: Processo de execução da pesquisa e análise das tecnologias</w:t>
      </w:r>
    </w:p>
    <w:p>
      <w:pPr>
        <w:pStyle w:val="189"/>
        <w:spacing w:line="240" w:lineRule="auto"/>
        <w:ind w:firstLine="0"/>
        <w:jc w:val="center"/>
        <w:rPr>
          <w:rFonts w:hint="default"/>
          <w:lang w:val="en-US"/>
        </w:rPr>
      </w:pPr>
    </w:p>
    <w:p>
      <w:pPr>
        <w:pStyle w:val="119"/>
        <w:rPr>
          <w:rFonts w:hint="default"/>
          <w:lang w:val="en-US"/>
          <w14:ligatures w14:val="standard"/>
        </w:rPr>
      </w:pPr>
      <w:r>
        <w:rPr>
          <w:rStyle w:val="183"/>
          <w:rFonts w:hint="default"/>
          <w:b/>
          <w:lang w:val="en-US"/>
          <w14:ligatures w14:val="standard"/>
        </w:rPr>
        <w:t>2.5</w:t>
      </w:r>
      <w:r>
        <w:rPr>
          <w14:ligatures w14:val="standard"/>
        </w:rPr>
        <w:t> </w:t>
      </w:r>
      <w:r>
        <w:rPr>
          <w:rFonts w:hint="default"/>
          <w:lang w:val="en-US"/>
          <w14:ligatures w14:val="standard"/>
        </w:rPr>
        <w:t>Resultados</w:t>
      </w:r>
    </w:p>
    <w:p>
      <w:pPr>
        <w:pStyle w:val="189"/>
        <w:spacing w:line="240" w:lineRule="auto"/>
        <w:ind w:firstLine="0"/>
        <w:jc w:val="both"/>
        <w:rPr>
          <w:rFonts w:hint="default"/>
          <w:lang w:eastAsia="it-IT"/>
          <w14:ligatures w14:val="standard"/>
        </w:rPr>
      </w:pPr>
      <w:r>
        <w:rPr>
          <w:rFonts w:hint="default"/>
          <w:lang w:eastAsia="it-IT"/>
          <w14:ligatures w14:val="standard"/>
        </w:rPr>
        <w:t>A filtragem das tecnologias, de acordo com os critérios de inclusão e</w:t>
      </w:r>
      <w:r>
        <w:rPr>
          <w:rFonts w:hint="default"/>
          <w:lang w:val="en-US" w:eastAsia="it-IT"/>
          <w14:ligatures w14:val="standard"/>
        </w:rPr>
        <w:t xml:space="preserve"> </w:t>
      </w:r>
      <w:r>
        <w:rPr>
          <w:rFonts w:hint="default"/>
          <w:lang w:eastAsia="it-IT"/>
          <w14:ligatures w14:val="standard"/>
        </w:rPr>
        <w:t>exclusão, aconteceu de acordo com três etapas conforme mostrado na</w:t>
      </w:r>
      <w:r>
        <w:rPr>
          <w:rFonts w:hint="default"/>
          <w:lang w:val="en-US" w:eastAsia="it-IT"/>
          <w14:ligatures w14:val="standard"/>
        </w:rPr>
        <w:t xml:space="preserve"> </w:t>
      </w:r>
      <w:r>
        <w:rPr>
          <w:rFonts w:hint="default"/>
          <w:lang w:eastAsia="it-IT"/>
          <w14:ligatures w14:val="standard"/>
        </w:rPr>
        <w:t>Figura 0</w:t>
      </w:r>
      <w:r>
        <w:rPr>
          <w:rFonts w:hint="default"/>
          <w:lang w:val="en-US" w:eastAsia="it-IT"/>
          <w14:ligatures w14:val="standard"/>
        </w:rPr>
        <w:t>1</w:t>
      </w:r>
      <w:r>
        <w:rPr>
          <w:rFonts w:hint="default"/>
          <w:lang w:eastAsia="it-IT"/>
          <w14:ligatures w14:val="standard"/>
        </w:rPr>
        <w:t>. Das 93 tecnologias encontradas, 61 se enquadram dentro dos</w:t>
      </w:r>
      <w:r>
        <w:rPr>
          <w:rFonts w:hint="default"/>
          <w:lang w:val="en-US" w:eastAsia="it-IT"/>
          <w14:ligatures w14:val="standard"/>
        </w:rPr>
        <w:t xml:space="preserve"> </w:t>
      </w:r>
      <w:r>
        <w:rPr>
          <w:rFonts w:hint="default"/>
          <w:lang w:eastAsia="it-IT"/>
          <w14:ligatures w14:val="standard"/>
        </w:rPr>
        <w:t>critérios preestabelecidos. Como critério de desempate, as tecnologias foram</w:t>
      </w:r>
      <w:r>
        <w:rPr>
          <w:rFonts w:hint="default"/>
          <w:lang w:val="en-US" w:eastAsia="it-IT"/>
          <w14:ligatures w14:val="standard"/>
        </w:rPr>
        <w:t xml:space="preserve"> </w:t>
      </w:r>
      <w:r>
        <w:rPr>
          <w:rFonts w:hint="default"/>
          <w:lang w:eastAsia="it-IT"/>
          <w14:ligatures w14:val="standard"/>
        </w:rPr>
        <w:t>ordenadas e contadas a quantidade de citações dentro dos 30 sites</w:t>
      </w:r>
      <w:r>
        <w:rPr>
          <w:rFonts w:hint="default"/>
          <w:lang w:val="en-US" w:eastAsia="it-IT"/>
          <w14:ligatures w14:val="standard"/>
        </w:rPr>
        <w:t xml:space="preserve"> </w:t>
      </w:r>
      <w:r>
        <w:rPr>
          <w:rFonts w:hint="default"/>
          <w:lang w:eastAsia="it-IT"/>
          <w14:ligatures w14:val="standard"/>
        </w:rPr>
        <w:t>analisados, e por fim, as duas tecnologias mais citadas foram selecionadas:</w:t>
      </w:r>
      <w:r>
        <w:rPr>
          <w:rFonts w:hint="default"/>
          <w:lang w:val="en-US" w:eastAsia="it-IT"/>
          <w14:ligatures w14:val="standard"/>
        </w:rPr>
        <w:t xml:space="preserve"> </w:t>
      </w:r>
      <w:r>
        <w:rPr>
          <w:rFonts w:hint="default"/>
          <w:lang w:eastAsia="it-IT"/>
          <w14:ligatures w14:val="standard"/>
        </w:rPr>
        <w:t>NLTK e spaCy.</w:t>
      </w:r>
    </w:p>
    <w:p>
      <w:pPr>
        <w:pStyle w:val="189"/>
        <w:spacing w:line="240" w:lineRule="auto"/>
        <w:ind w:firstLine="0"/>
        <w:jc w:val="both"/>
        <w:rPr>
          <w:rFonts w:hint="default"/>
          <w:lang w:eastAsia="it-IT"/>
          <w14:ligatures w14:val="standard"/>
        </w:rPr>
      </w:pPr>
      <w:r>
        <w:rPr>
          <w:rFonts w:hint="default"/>
          <w:lang w:eastAsia="it-IT"/>
          <w14:ligatures w14:val="standard"/>
        </w:rPr>
        <w:t>Após análise das tecnologias encontradas, foi decidido dar contiuidade a</w:t>
      </w:r>
      <w:r>
        <w:rPr>
          <w:rFonts w:hint="default"/>
          <w:lang w:val="en-US" w:eastAsia="it-IT"/>
          <w14:ligatures w14:val="standard"/>
        </w:rPr>
        <w:t xml:space="preserve"> </w:t>
      </w:r>
      <w:r>
        <w:rPr>
          <w:rFonts w:hint="default"/>
          <w:lang w:eastAsia="it-IT"/>
          <w14:ligatures w14:val="standard"/>
        </w:rPr>
        <w:t>pesquisa com a implementação de dois protótipos, sendo um utilizando NLTK</w:t>
      </w:r>
      <w:r>
        <w:rPr>
          <w:rFonts w:hint="default"/>
          <w:lang w:val="en-US" w:eastAsia="it-IT"/>
          <w14:ligatures w14:val="standard"/>
        </w:rPr>
        <w:t xml:space="preserve"> </w:t>
      </w:r>
      <w:r>
        <w:rPr>
          <w:rFonts w:hint="default"/>
          <w:lang w:eastAsia="it-IT"/>
          <w14:ligatures w14:val="standard"/>
        </w:rPr>
        <w:t>e o outro utilizando spaCy.</w:t>
      </w:r>
    </w:p>
    <w:p>
      <w:pPr>
        <w:pStyle w:val="189"/>
        <w:spacing w:line="240" w:lineRule="auto"/>
        <w:ind w:firstLine="0"/>
        <w:jc w:val="both"/>
        <w:rPr>
          <w:rFonts w:hint="default"/>
          <w:lang w:eastAsia="it-IT"/>
          <w14:ligatures w14:val="standard"/>
        </w:rPr>
      </w:pPr>
      <w:r>
        <w:rPr>
          <w:rFonts w:hint="default"/>
          <w:lang w:eastAsia="it-IT"/>
          <w14:ligatures w14:val="standard"/>
        </w:rPr>
        <w:t>A escolha dessas tecnologias deve-se ao fato de serem as tecnologias</w:t>
      </w:r>
      <w:r>
        <w:rPr>
          <w:rFonts w:hint="default"/>
          <w:lang w:val="en-US" w:eastAsia="it-IT"/>
          <w14:ligatures w14:val="standard"/>
        </w:rPr>
        <w:t xml:space="preserve"> </w:t>
      </w:r>
      <w:r>
        <w:rPr>
          <w:rFonts w:hint="default"/>
          <w:lang w:eastAsia="it-IT"/>
          <w14:ligatures w14:val="standard"/>
        </w:rPr>
        <w:t>mais consolidadas no mercado de PLN e por atenderem todos os requisitos</w:t>
      </w:r>
      <w:r>
        <w:rPr>
          <w:rFonts w:hint="default"/>
          <w:lang w:val="en-US" w:eastAsia="it-IT"/>
          <w14:ligatures w14:val="standard"/>
        </w:rPr>
        <w:t xml:space="preserve"> </w:t>
      </w:r>
      <w:r>
        <w:rPr>
          <w:rFonts w:hint="default"/>
          <w:lang w:eastAsia="it-IT"/>
          <w14:ligatures w14:val="standard"/>
        </w:rPr>
        <w:t>buscados nas questões da pesquisa.</w:t>
      </w:r>
    </w:p>
    <w:p>
      <w:pPr>
        <w:pStyle w:val="119"/>
        <w:rPr>
          <w:rFonts w:hint="default"/>
          <w:lang w:val="en-US"/>
          <w14:ligatures w14:val="standard"/>
        </w:rPr>
      </w:pPr>
      <w:r>
        <w:rPr>
          <w:rFonts w:hint="default"/>
          <w:lang w:val="en-US"/>
          <w14:ligatures w14:val="standard"/>
        </w:rPr>
        <w:t>3</w:t>
      </w:r>
      <w:r>
        <w:rPr>
          <w14:ligatures w14:val="standard"/>
        </w:rPr>
        <w:t> </w:t>
      </w:r>
      <w:r>
        <w:rPr>
          <w:rFonts w:hint="default"/>
          <w:lang w:val="en-US"/>
          <w14:ligatures w14:val="standard"/>
        </w:rPr>
        <w:t>Desenvolvimento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Neste trabalho </w:t>
      </w:r>
      <w:r>
        <w:rPr>
          <w:rFonts w:hint="default"/>
          <w:lang w:val="en-US" w:eastAsia="it-IT"/>
          <w14:ligatures w14:val="standard"/>
        </w:rPr>
        <w:t xml:space="preserve">foi </w:t>
      </w:r>
      <w:r>
        <w:rPr>
          <w:rFonts w:hint="default"/>
          <w:lang w:eastAsia="it-IT"/>
          <w14:ligatures w14:val="standard"/>
        </w:rPr>
        <w:t>desenvolvido uma API capaz de avaliar histórias de</w:t>
      </w:r>
      <w:r>
        <w:rPr>
          <w:rFonts w:hint="default"/>
          <w:lang w:val="en-US" w:eastAsia="it-IT"/>
          <w14:ligatures w14:val="standard"/>
        </w:rPr>
        <w:t xml:space="preserve"> </w:t>
      </w:r>
      <w:r>
        <w:rPr>
          <w:rFonts w:hint="default"/>
          <w:lang w:eastAsia="it-IT"/>
          <w14:ligatures w14:val="standard"/>
        </w:rPr>
        <w:t xml:space="preserve">usuário. A API </w:t>
      </w:r>
      <w:r>
        <w:rPr>
          <w:rFonts w:hint="default"/>
          <w:lang w:val="en-US" w:eastAsia="it-IT"/>
          <w14:ligatures w14:val="standard"/>
        </w:rPr>
        <w:t xml:space="preserve">foi </w:t>
      </w:r>
      <w:r>
        <w:rPr>
          <w:rFonts w:hint="default"/>
          <w:lang w:eastAsia="it-IT"/>
          <w14:ligatures w14:val="standard"/>
        </w:rPr>
        <w:t>desenvolvida utilizando as duas tecnologias que mais se</w:t>
      </w:r>
      <w:r>
        <w:rPr>
          <w:rFonts w:hint="default"/>
          <w:lang w:val="en-US" w:eastAsia="it-IT"/>
          <w14:ligatures w14:val="standard"/>
        </w:rPr>
        <w:t xml:space="preserve"> </w:t>
      </w:r>
      <w:r>
        <w:rPr>
          <w:rFonts w:hint="default"/>
          <w:lang w:eastAsia="it-IT"/>
          <w14:ligatures w14:val="standard"/>
        </w:rPr>
        <w:t>destacaram no estudo comparativo realizado anteriormente: NLTK e spaCy.</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Também </w:t>
      </w:r>
      <w:r>
        <w:rPr>
          <w:rFonts w:hint="default"/>
          <w:lang w:val="en-US" w:eastAsia="it-IT"/>
          <w14:ligatures w14:val="standard"/>
        </w:rPr>
        <w:t xml:space="preserve">foi </w:t>
      </w:r>
      <w:r>
        <w:rPr>
          <w:rFonts w:hint="default"/>
          <w:lang w:eastAsia="it-IT"/>
          <w14:ligatures w14:val="standard"/>
        </w:rPr>
        <w:t>utilizado o Swagger UI que é um framework open source e</w:t>
      </w:r>
      <w:r>
        <w:rPr>
          <w:rFonts w:hint="default"/>
          <w:lang w:val="en-US" w:eastAsia="it-IT"/>
          <w14:ligatures w14:val="standard"/>
        </w:rPr>
        <w:t xml:space="preserve"> </w:t>
      </w:r>
      <w:r>
        <w:rPr>
          <w:rFonts w:hint="default"/>
          <w:lang w:eastAsia="it-IT"/>
          <w14:ligatures w14:val="standard"/>
        </w:rPr>
        <w:t xml:space="preserve">gratuito que </w:t>
      </w:r>
      <w:r>
        <w:rPr>
          <w:rFonts w:hint="default"/>
          <w:lang w:val="en-US" w:eastAsia="it-IT"/>
          <w14:ligatures w14:val="standard"/>
        </w:rPr>
        <w:t xml:space="preserve">permite </w:t>
      </w:r>
      <w:r>
        <w:rPr>
          <w:rFonts w:hint="default"/>
          <w:lang w:eastAsia="it-IT"/>
          <w14:ligatures w14:val="standard"/>
        </w:rPr>
        <w:t>visualizar e interagir com a API desenvolvida.</w:t>
      </w:r>
    </w:p>
    <w:p>
      <w:pPr>
        <w:pStyle w:val="189"/>
        <w:spacing w:line="240" w:lineRule="auto"/>
        <w:ind w:firstLine="0"/>
        <w:jc w:val="both"/>
        <w:rPr>
          <w:rFonts w:hint="default"/>
          <w:lang w:eastAsia="it-IT"/>
          <w14:ligatures w14:val="standard"/>
        </w:rPr>
      </w:pPr>
      <w:r>
        <w:rPr>
          <w:rFonts w:hint="default"/>
          <w:lang w:eastAsia="it-IT"/>
          <w14:ligatures w14:val="standard"/>
        </w:rPr>
        <w:t>Lucassen</w:t>
      </w:r>
      <w:r>
        <w:rPr>
          <w:rFonts w:hint="default"/>
          <w:lang w:val="en-US" w:eastAsia="it-IT"/>
          <w14:ligatures w14:val="standard"/>
        </w:rPr>
        <w:t xml:space="preserve"> [6]</w:t>
      </w:r>
      <w:r>
        <w:rPr>
          <w:rFonts w:hint="default"/>
          <w:lang w:eastAsia="it-IT"/>
          <w14:ligatures w14:val="standard"/>
        </w:rPr>
        <w:t xml:space="preserve"> em seu estudo expõe 13 critérios de qualidade</w:t>
      </w:r>
      <w:r>
        <w:rPr>
          <w:rFonts w:hint="default"/>
          <w:lang w:val="en-US" w:eastAsia="it-IT"/>
          <w14:ligatures w14:val="standard"/>
        </w:rPr>
        <w:t xml:space="preserve"> </w:t>
      </w:r>
      <w:r>
        <w:rPr>
          <w:rFonts w:hint="default"/>
          <w:lang w:eastAsia="it-IT"/>
          <w14:ligatures w14:val="standard"/>
        </w:rPr>
        <w:t>para avaliação de histórias de usuário divididos em 3 grupos: sintáticas,</w:t>
      </w:r>
      <w:r>
        <w:rPr>
          <w:rFonts w:hint="default"/>
          <w:lang w:val="en-US" w:eastAsia="it-IT"/>
          <w14:ligatures w14:val="standard"/>
        </w:rPr>
        <w:t xml:space="preserve"> </w:t>
      </w:r>
      <w:r>
        <w:rPr>
          <w:rFonts w:hint="default"/>
          <w:lang w:eastAsia="it-IT"/>
          <w14:ligatures w14:val="standard"/>
        </w:rPr>
        <w:t>semânticas e pragmáticas. Em ambos os protótipos que desenvolvidos,</w:t>
      </w:r>
      <w:r>
        <w:rPr>
          <w:rFonts w:hint="default"/>
          <w:lang w:val="en-US" w:eastAsia="it-IT"/>
          <w14:ligatures w14:val="standard"/>
        </w:rPr>
        <w:t xml:space="preserve"> foram </w:t>
      </w:r>
      <w:r>
        <w:rPr>
          <w:rFonts w:hint="default"/>
          <w:lang w:eastAsia="it-IT"/>
          <w14:ligatures w14:val="standard"/>
        </w:rPr>
        <w:t>avaliados apenas os três critérios correspondentes ao grupo de</w:t>
      </w:r>
      <w:r>
        <w:rPr>
          <w:rFonts w:hint="default"/>
          <w:lang w:val="en-US" w:eastAsia="it-IT"/>
          <w14:ligatures w14:val="standard"/>
        </w:rPr>
        <w:t xml:space="preserve"> </w:t>
      </w:r>
      <w:r>
        <w:rPr>
          <w:rFonts w:hint="default"/>
          <w:lang w:eastAsia="it-IT"/>
          <w14:ligatures w14:val="standard"/>
        </w:rPr>
        <w:t>critérios de qualidades sintáticas, ou seja:</w:t>
      </w:r>
    </w:p>
    <w:p>
      <w:pPr>
        <w:pStyle w:val="189"/>
        <w:spacing w:line="240" w:lineRule="auto"/>
        <w:ind w:firstLine="0"/>
        <w:jc w:val="both"/>
        <w:rPr>
          <w:rFonts w:hint="default"/>
          <w:lang w:eastAsia="it-IT"/>
          <w14:ligatures w14:val="standard"/>
        </w:rPr>
      </w:pPr>
      <w:r>
        <w:rPr>
          <w:rFonts w:hint="default"/>
          <w:lang w:val="en-US" w:eastAsia="it-IT"/>
          <w14:ligatures w14:val="standard"/>
        </w:rPr>
        <w:t xml:space="preserve">- </w:t>
      </w:r>
      <w:r>
        <w:rPr>
          <w:rFonts w:hint="default"/>
          <w:lang w:eastAsia="it-IT"/>
          <w14:ligatures w14:val="standard"/>
        </w:rPr>
        <w:t>Bem-formada:</w:t>
      </w:r>
      <w:r>
        <w:rPr>
          <w:rFonts w:hint="default"/>
          <w:lang w:val="en-US" w:eastAsia="it-IT"/>
          <w14:ligatures w14:val="standard"/>
        </w:rPr>
        <w:t xml:space="preserve"> </w:t>
      </w:r>
      <w:r>
        <w:rPr>
          <w:rFonts w:hint="default"/>
          <w:lang w:eastAsia="it-IT"/>
          <w14:ligatures w14:val="standard"/>
        </w:rPr>
        <w:t>a</w:t>
      </w:r>
      <w:r>
        <w:rPr>
          <w:rFonts w:hint="default"/>
          <w:lang w:val="en-US" w:eastAsia="it-IT"/>
          <w14:ligatures w14:val="standard"/>
        </w:rPr>
        <w:t xml:space="preserve"> </w:t>
      </w:r>
      <w:r>
        <w:rPr>
          <w:rFonts w:hint="default"/>
          <w:lang w:eastAsia="it-IT"/>
          <w14:ligatures w14:val="standard"/>
        </w:rPr>
        <w:t>história</w:t>
      </w:r>
      <w:r>
        <w:rPr>
          <w:rFonts w:hint="default"/>
          <w:lang w:val="en-US" w:eastAsia="it-IT"/>
          <w14:ligatures w14:val="standard"/>
        </w:rPr>
        <w:t xml:space="preserve"> </w:t>
      </w:r>
      <w:r>
        <w:rPr>
          <w:rFonts w:hint="default"/>
          <w:lang w:eastAsia="it-IT"/>
          <w14:ligatures w14:val="standard"/>
        </w:rPr>
        <w:t>de</w:t>
      </w:r>
      <w:r>
        <w:rPr>
          <w:rFonts w:hint="default"/>
          <w:lang w:val="en-US" w:eastAsia="it-IT"/>
          <w14:ligatures w14:val="standard"/>
        </w:rPr>
        <w:t xml:space="preserve"> </w:t>
      </w:r>
      <w:r>
        <w:rPr>
          <w:rFonts w:hint="default"/>
          <w:lang w:eastAsia="it-IT"/>
          <w14:ligatures w14:val="standard"/>
        </w:rPr>
        <w:t>usuário</w:t>
      </w:r>
      <w:r>
        <w:rPr>
          <w:rFonts w:hint="default"/>
          <w:lang w:val="en-US" w:eastAsia="it-IT"/>
          <w14:ligatures w14:val="standard"/>
        </w:rPr>
        <w:t xml:space="preserve"> </w:t>
      </w:r>
      <w:r>
        <w:rPr>
          <w:rFonts w:hint="default"/>
          <w:lang w:eastAsia="it-IT"/>
          <w14:ligatures w14:val="standard"/>
        </w:rPr>
        <w:t>possui</w:t>
      </w:r>
      <w:r>
        <w:rPr>
          <w:rFonts w:hint="default"/>
          <w:lang w:val="en-US" w:eastAsia="it-IT"/>
          <w14:ligatures w14:val="standard"/>
        </w:rPr>
        <w:t xml:space="preserve"> </w:t>
      </w:r>
      <w:r>
        <w:rPr>
          <w:rFonts w:hint="default"/>
          <w:lang w:eastAsia="it-IT"/>
          <w14:ligatures w14:val="standard"/>
        </w:rPr>
        <w:t>apenas</w:t>
      </w:r>
      <w:r>
        <w:rPr>
          <w:rFonts w:hint="default"/>
          <w:lang w:val="en-US" w:eastAsia="it-IT"/>
          <w14:ligatures w14:val="standard"/>
        </w:rPr>
        <w:t xml:space="preserve"> </w:t>
      </w:r>
      <w:r>
        <w:rPr>
          <w:rFonts w:hint="default"/>
          <w:lang w:eastAsia="it-IT"/>
          <w14:ligatures w14:val="standard"/>
        </w:rPr>
        <w:t>uma</w:t>
      </w:r>
      <w:r>
        <w:rPr>
          <w:rFonts w:hint="default"/>
          <w:lang w:val="en-US" w:eastAsia="it-IT"/>
          <w14:ligatures w14:val="standard"/>
        </w:rPr>
        <w:t xml:space="preserve"> </w:t>
      </w:r>
      <w:r>
        <w:rPr>
          <w:rFonts w:hint="default"/>
          <w:lang w:eastAsia="it-IT"/>
          <w14:ligatures w14:val="standard"/>
        </w:rPr>
        <w:t>funcionalidade com um propósito</w:t>
      </w:r>
    </w:p>
    <w:p>
      <w:pPr>
        <w:pStyle w:val="189"/>
        <w:spacing w:line="240" w:lineRule="auto"/>
        <w:ind w:firstLine="0"/>
        <w:jc w:val="both"/>
        <w:rPr>
          <w:rFonts w:hint="default"/>
          <w:lang w:eastAsia="it-IT"/>
          <w14:ligatures w14:val="standard"/>
        </w:rPr>
      </w:pPr>
      <w:r>
        <w:rPr>
          <w:rFonts w:hint="default"/>
          <w:lang w:val="en-US" w:eastAsia="it-IT"/>
          <w14:ligatures w14:val="standard"/>
        </w:rPr>
        <w:t>-</w:t>
      </w:r>
      <w:r>
        <w:rPr>
          <w:rFonts w:hint="default"/>
          <w:lang w:eastAsia="it-IT"/>
          <w14:ligatures w14:val="standard"/>
        </w:rPr>
        <w:t xml:space="preserve"> Atômica: a história de usuário representa um requisito para</w:t>
      </w:r>
      <w:r>
        <w:rPr>
          <w:rFonts w:hint="default"/>
          <w:lang w:val="en-US" w:eastAsia="it-IT"/>
          <w14:ligatures w14:val="standard"/>
        </w:rPr>
        <w:t xml:space="preserve"> </w:t>
      </w:r>
      <w:r>
        <w:rPr>
          <w:rFonts w:hint="default"/>
          <w:lang w:eastAsia="it-IT"/>
          <w14:ligatures w14:val="standard"/>
        </w:rPr>
        <w:t>exatamente um recurso</w:t>
      </w:r>
    </w:p>
    <w:p>
      <w:pPr>
        <w:pStyle w:val="189"/>
        <w:spacing w:line="240" w:lineRule="auto"/>
        <w:ind w:firstLine="0"/>
        <w:jc w:val="both"/>
        <w:rPr>
          <w:rFonts w:hint="default"/>
          <w:lang w:eastAsia="it-IT"/>
          <w14:ligatures w14:val="standard"/>
        </w:rPr>
      </w:pPr>
      <w:r>
        <w:rPr>
          <w:rFonts w:hint="default"/>
          <w:lang w:val="en-US" w:eastAsia="it-IT"/>
          <w14:ligatures w14:val="standard"/>
        </w:rPr>
        <w:t xml:space="preserve">- </w:t>
      </w:r>
      <w:r>
        <w:rPr>
          <w:rFonts w:hint="default"/>
          <w:lang w:eastAsia="it-IT"/>
          <w14:ligatures w14:val="standard"/>
        </w:rPr>
        <w:t>Mínima: a história de usuário contem nada mais que uma função, um</w:t>
      </w:r>
      <w:r>
        <w:rPr>
          <w:rFonts w:hint="default"/>
          <w:lang w:val="en-US" w:eastAsia="it-IT"/>
          <w14:ligatures w14:val="standard"/>
        </w:rPr>
        <w:t xml:space="preserve"> </w:t>
      </w:r>
      <w:r>
        <w:rPr>
          <w:rFonts w:hint="default"/>
          <w:lang w:eastAsia="it-IT"/>
          <w14:ligatures w14:val="standard"/>
        </w:rPr>
        <w:t>meio e um fim.</w:t>
      </w:r>
    </w:p>
    <w:p>
      <w:pPr>
        <w:pStyle w:val="119"/>
        <w:rPr>
          <w:rFonts w:hint="default"/>
          <w:lang w:val="en-US"/>
          <w14:ligatures w14:val="standard"/>
        </w:rPr>
      </w:pPr>
      <w:r>
        <w:rPr>
          <w:rFonts w:hint="default"/>
          <w:lang w:val="en-US"/>
          <w14:ligatures w14:val="standard"/>
        </w:rPr>
        <w:t>3.1</w:t>
      </w:r>
      <w:r>
        <w:rPr>
          <w14:ligatures w14:val="standard"/>
        </w:rPr>
        <w:t> </w:t>
      </w:r>
      <w:r>
        <w:rPr>
          <w:rFonts w:hint="default"/>
          <w:lang w:val="en-US"/>
          <w14:ligatures w14:val="standard"/>
        </w:rPr>
        <w:t>Pré-processamento</w:t>
      </w:r>
    </w:p>
    <w:p>
      <w:pPr>
        <w:pStyle w:val="189"/>
        <w:spacing w:line="240" w:lineRule="auto"/>
        <w:ind w:firstLine="0"/>
        <w:jc w:val="both"/>
        <w:rPr>
          <w:rFonts w:hint="default"/>
          <w:lang w:eastAsia="it-IT"/>
          <w14:ligatures w14:val="standard"/>
        </w:rPr>
      </w:pPr>
      <w:r>
        <w:rPr>
          <w:rFonts w:hint="default"/>
          <w:lang w:val="en-US" w:eastAsia="it-IT"/>
          <w14:ligatures w14:val="standard"/>
        </w:rPr>
        <w:t>Antes de qualquer processamento de texto</w:t>
      </w:r>
      <w:r>
        <w:rPr>
          <w:rFonts w:hint="default"/>
          <w:lang w:eastAsia="it-IT"/>
          <w14:ligatures w14:val="standard"/>
        </w:rPr>
        <w:t>, o texto</w:t>
      </w:r>
      <w:r>
        <w:rPr>
          <w:rFonts w:hint="default"/>
          <w:lang w:val="en-US" w:eastAsia="it-IT"/>
          <w14:ligatures w14:val="standard"/>
        </w:rPr>
        <w:t xml:space="preserve"> </w:t>
      </w:r>
      <w:r>
        <w:rPr>
          <w:rFonts w:hint="default"/>
          <w:lang w:eastAsia="it-IT"/>
          <w14:ligatures w14:val="standard"/>
        </w:rPr>
        <w:t>deve ser tratado</w:t>
      </w:r>
      <w:r>
        <w:rPr>
          <w:rFonts w:hint="default"/>
          <w:lang w:val="en-US" w:eastAsia="it-IT"/>
          <w14:ligatures w14:val="standard"/>
        </w:rPr>
        <w:t xml:space="preserve"> </w:t>
      </w:r>
      <w:r>
        <w:rPr>
          <w:rFonts w:hint="default"/>
          <w:lang w:eastAsia="it-IT"/>
          <w14:ligatures w14:val="standard"/>
        </w:rPr>
        <w:t>afim de identificar erros que prejudiquem as análises. Tendo</w:t>
      </w:r>
      <w:r>
        <w:rPr>
          <w:rFonts w:hint="default"/>
          <w:lang w:val="en-US" w:eastAsia="it-IT"/>
          <w14:ligatures w14:val="standard"/>
        </w:rPr>
        <w:t xml:space="preserve"> </w:t>
      </w:r>
      <w:r>
        <w:rPr>
          <w:rFonts w:hint="default"/>
          <w:lang w:eastAsia="it-IT"/>
          <w14:ligatures w14:val="standard"/>
        </w:rPr>
        <w:t>em vista</w:t>
      </w:r>
      <w:r>
        <w:rPr>
          <w:rFonts w:hint="default"/>
          <w:lang w:val="en-US" w:eastAsia="it-IT"/>
          <w14:ligatures w14:val="standard"/>
        </w:rPr>
        <w:t xml:space="preserve"> </w:t>
      </w:r>
      <w:r>
        <w:rPr>
          <w:rFonts w:hint="default"/>
          <w:lang w:eastAsia="it-IT"/>
          <w14:ligatures w14:val="standard"/>
        </w:rPr>
        <w:t>que</w:t>
      </w:r>
      <w:r>
        <w:rPr>
          <w:rFonts w:hint="default"/>
          <w:lang w:val="en-US" w:eastAsia="it-IT"/>
          <w14:ligatures w14:val="standard"/>
        </w:rPr>
        <w:t xml:space="preserve"> </w:t>
      </w:r>
      <w:r>
        <w:rPr>
          <w:rFonts w:hint="default"/>
          <w:lang w:eastAsia="it-IT"/>
          <w14:ligatures w14:val="standard"/>
        </w:rPr>
        <w:t>a análise</w:t>
      </w:r>
      <w:r>
        <w:rPr>
          <w:rFonts w:hint="default"/>
          <w:lang w:val="en-US" w:eastAsia="it-IT"/>
          <w14:ligatures w14:val="standard"/>
        </w:rPr>
        <w:t xml:space="preserve"> </w:t>
      </w:r>
      <w:r>
        <w:rPr>
          <w:rFonts w:hint="default"/>
          <w:lang w:eastAsia="it-IT"/>
          <w14:ligatures w14:val="standard"/>
        </w:rPr>
        <w:t>será feita</w:t>
      </w:r>
      <w:r>
        <w:rPr>
          <w:rFonts w:hint="default"/>
          <w:lang w:val="en-US" w:eastAsia="it-IT"/>
          <w14:ligatures w14:val="standard"/>
        </w:rPr>
        <w:t xml:space="preserve"> </w:t>
      </w:r>
      <w:r>
        <w:rPr>
          <w:rFonts w:hint="default"/>
          <w:lang w:eastAsia="it-IT"/>
          <w14:ligatures w14:val="standard"/>
        </w:rPr>
        <w:t>apenas</w:t>
      </w:r>
      <w:r>
        <w:rPr>
          <w:rFonts w:hint="default"/>
          <w:lang w:val="en-US" w:eastAsia="it-IT"/>
          <w14:ligatures w14:val="standard"/>
        </w:rPr>
        <w:t xml:space="preserve"> </w:t>
      </w:r>
      <w:r>
        <w:rPr>
          <w:rFonts w:hint="default"/>
          <w:lang w:eastAsia="it-IT"/>
          <w14:ligatures w14:val="standard"/>
        </w:rPr>
        <w:t>sintaticamente</w:t>
      </w:r>
      <w:r>
        <w:rPr>
          <w:rFonts w:hint="default"/>
          <w:lang w:val="en-US" w:eastAsia="it-IT"/>
          <w14:ligatures w14:val="standard"/>
        </w:rPr>
        <w:t xml:space="preserve"> </w:t>
      </w:r>
      <w:r>
        <w:rPr>
          <w:rFonts w:hint="default"/>
          <w:lang w:eastAsia="it-IT"/>
          <w14:ligatures w14:val="standard"/>
        </w:rPr>
        <w:t>e</w:t>
      </w:r>
      <w:r>
        <w:rPr>
          <w:rFonts w:hint="default"/>
          <w:lang w:val="en-US" w:eastAsia="it-IT"/>
          <w14:ligatures w14:val="standard"/>
        </w:rPr>
        <w:t xml:space="preserve"> </w:t>
      </w:r>
      <w:r>
        <w:rPr>
          <w:rFonts w:hint="default"/>
          <w:lang w:eastAsia="it-IT"/>
          <w14:ligatures w14:val="standard"/>
        </w:rPr>
        <w:t>não</w:t>
      </w:r>
      <w:r>
        <w:rPr>
          <w:rFonts w:hint="default"/>
          <w:lang w:val="en-US" w:eastAsia="it-IT"/>
          <w14:ligatures w14:val="standard"/>
        </w:rPr>
        <w:t xml:space="preserve"> </w:t>
      </w:r>
      <w:r>
        <w:rPr>
          <w:rFonts w:hint="default"/>
          <w:lang w:eastAsia="it-IT"/>
          <w14:ligatures w14:val="standard"/>
        </w:rPr>
        <w:t>semanticamente, o texto a ser processado deverá ser tratado antes da</w:t>
      </w:r>
      <w:r>
        <w:rPr>
          <w:rFonts w:hint="default"/>
          <w:lang w:val="en-US" w:eastAsia="it-IT"/>
          <w14:ligatures w14:val="standard"/>
        </w:rPr>
        <w:t xml:space="preserve"> </w:t>
      </w:r>
      <w:r>
        <w:rPr>
          <w:rFonts w:hint="default"/>
          <w:lang w:eastAsia="it-IT"/>
          <w14:ligatures w14:val="standard"/>
        </w:rPr>
        <w:t>requisição ser enviada para a API.</w:t>
      </w:r>
    </w:p>
    <w:p>
      <w:pPr>
        <w:pStyle w:val="189"/>
        <w:spacing w:line="240" w:lineRule="auto"/>
        <w:ind w:firstLine="0"/>
        <w:jc w:val="both"/>
        <w:rPr>
          <w:rFonts w:hint="default"/>
          <w:lang w:eastAsia="it-IT"/>
          <w14:ligatures w14:val="standard"/>
        </w:rPr>
      </w:pPr>
      <w:r>
        <w:rPr>
          <w:rFonts w:hint="default"/>
          <w:lang w:eastAsia="it-IT"/>
          <w14:ligatures w14:val="standard"/>
        </w:rPr>
        <w:t>Tendo como base o estudo realizado por Lucassen</w:t>
      </w:r>
      <w:r>
        <w:rPr>
          <w:rFonts w:hint="default"/>
          <w:lang w:val="en-US" w:eastAsia="it-IT"/>
          <w14:ligatures w14:val="standard"/>
        </w:rPr>
        <w:t xml:space="preserve"> [6]</w:t>
      </w:r>
      <w:r>
        <w:rPr>
          <w:rFonts w:hint="default"/>
          <w:lang w:eastAsia="it-IT"/>
          <w14:ligatures w14:val="standard"/>
        </w:rPr>
        <w:t>, para que as</w:t>
      </w:r>
      <w:r>
        <w:rPr>
          <w:rFonts w:hint="default"/>
          <w:lang w:val="en-US" w:eastAsia="it-IT"/>
          <w14:ligatures w14:val="standard"/>
        </w:rPr>
        <w:t xml:space="preserve"> </w:t>
      </w:r>
      <w:r>
        <w:rPr>
          <w:rFonts w:hint="default"/>
          <w:lang w:eastAsia="it-IT"/>
          <w14:ligatures w14:val="standard"/>
        </w:rPr>
        <w:t>histórias e cenários sejam processados, é necessário seguir um padrão de</w:t>
      </w:r>
      <w:r>
        <w:rPr>
          <w:rFonts w:hint="default"/>
          <w:lang w:val="en-US" w:eastAsia="it-IT"/>
          <w14:ligatures w14:val="standard"/>
        </w:rPr>
        <w:t xml:space="preserve"> </w:t>
      </w:r>
      <w:r>
        <w:rPr>
          <w:rFonts w:hint="default"/>
          <w:lang w:eastAsia="it-IT"/>
          <w14:ligatures w14:val="standard"/>
        </w:rPr>
        <w:t>palavras chave estruturando as frases antes do seu processamento, pois a</w:t>
      </w:r>
      <w:r>
        <w:rPr>
          <w:rFonts w:hint="default"/>
          <w:lang w:val="en-US" w:eastAsia="it-IT"/>
          <w14:ligatures w14:val="standard"/>
        </w:rPr>
        <w:t xml:space="preserve"> </w:t>
      </w:r>
      <w:r>
        <w:rPr>
          <w:rFonts w:hint="default"/>
          <w:lang w:eastAsia="it-IT"/>
          <w14:ligatures w14:val="standard"/>
        </w:rPr>
        <w:t>mesma será subdividida em sentenças pela qual será possível identificar o</w:t>
      </w:r>
      <w:r>
        <w:rPr>
          <w:rFonts w:hint="default"/>
          <w:lang w:val="en-US" w:eastAsia="it-IT"/>
          <w14:ligatures w14:val="standard"/>
        </w:rPr>
        <w:t xml:space="preserve"> </w:t>
      </w:r>
      <w:r>
        <w:rPr>
          <w:rFonts w:hint="default"/>
          <w:lang w:eastAsia="it-IT"/>
          <w14:ligatures w14:val="standard"/>
        </w:rPr>
        <w:t xml:space="preserve">ator/pré-condição, ação e a finalidade. Sendo assim, segue na </w:t>
      </w:r>
      <w:r>
        <w:rPr>
          <w:rFonts w:hint="default"/>
          <w:lang w:val="en-US" w:eastAsia="it-IT"/>
          <w14:ligatures w14:val="standard"/>
        </w:rPr>
        <w:t>Tabela 1</w:t>
      </w:r>
      <w:r>
        <w:rPr>
          <w:rFonts w:hint="default"/>
          <w:lang w:eastAsia="it-IT"/>
          <w14:ligatures w14:val="standard"/>
        </w:rPr>
        <w:t xml:space="preserve"> em</w:t>
      </w:r>
      <w:r>
        <w:rPr>
          <w:rFonts w:hint="default"/>
          <w:lang w:val="en-US" w:eastAsia="it-IT"/>
          <w14:ligatures w14:val="standard"/>
        </w:rPr>
        <w:t xml:space="preserve"> </w:t>
      </w:r>
      <w:r>
        <w:rPr>
          <w:rFonts w:hint="default"/>
          <w:lang w:eastAsia="it-IT"/>
          <w14:ligatures w14:val="standard"/>
        </w:rPr>
        <w:t>negrito as palavras chaves que as histórias e cenários devem conter para</w:t>
      </w:r>
      <w:r>
        <w:rPr>
          <w:rFonts w:hint="default"/>
          <w:lang w:val="en-US" w:eastAsia="it-IT"/>
          <w14:ligatures w14:val="standard"/>
        </w:rPr>
        <w:t xml:space="preserve"> </w:t>
      </w:r>
      <w:r>
        <w:rPr>
          <w:rFonts w:hint="default"/>
          <w:lang w:eastAsia="it-IT"/>
          <w14:ligatures w14:val="standard"/>
        </w:rPr>
        <w:t>que seja possível segmentar as sentenças que serão processadas.</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no template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de Cohn</w:t>
            </w:r>
            <w:r>
              <w:rPr>
                <w:rFonts w:hint="default"/>
                <w:sz w:val="13"/>
                <w:szCs w:val="13"/>
                <w:vertAlign w:val="baseline"/>
                <w:lang w:val="en-US" w:eastAsia="it-IT"/>
                <w14:ligatures w14:val="standard"/>
              </w:rPr>
              <w:t xml:space="preserve"> [5]</w:t>
            </w:r>
            <w:r>
              <w:rPr>
                <w:rFonts w:hint="default"/>
                <w:sz w:val="13"/>
                <w:szCs w:val="13"/>
                <w:vertAlign w:val="baseline"/>
                <w:lang w:eastAsia="it-IT"/>
                <w14:ligatures w14:val="standard"/>
              </w:rPr>
              <w:t xml:space="preserve"> em português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Eu como</w:t>
            </w:r>
            <w:r>
              <w:rPr>
                <w:rFonts w:hint="default"/>
                <w:sz w:val="13"/>
                <w:szCs w:val="13"/>
                <w:vertAlign w:val="baseline"/>
                <w:lang w:eastAsia="it-IT"/>
                <w14:ligatures w14:val="standard"/>
              </w:rPr>
              <w:t xml:space="preserve"> vendedor </w:t>
            </w:r>
            <w:r>
              <w:rPr>
                <w:rFonts w:hint="default"/>
                <w:b/>
                <w:bCs/>
                <w:sz w:val="13"/>
                <w:szCs w:val="13"/>
                <w:vertAlign w:val="baseline"/>
                <w:lang w:eastAsia="it-IT"/>
                <w14:ligatures w14:val="standard"/>
              </w:rPr>
              <w:t xml:space="preserve">gostaria </w:t>
            </w:r>
            <w:r>
              <w:rPr>
                <w:rFonts w:hint="default"/>
                <w:sz w:val="13"/>
                <w:szCs w:val="13"/>
                <w:vertAlign w:val="baseline"/>
                <w:lang w:eastAsia="it-IT"/>
                <w14:ligatures w14:val="standard"/>
              </w:rPr>
              <w:t>de cadastrar</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meus produtos </w:t>
            </w:r>
            <w:r>
              <w:rPr>
                <w:rFonts w:hint="default"/>
                <w:b/>
                <w:bCs/>
                <w:sz w:val="13"/>
                <w:szCs w:val="13"/>
                <w:vertAlign w:val="baseline"/>
                <w:lang w:eastAsia="it-IT"/>
                <w14:ligatures w14:val="standard"/>
              </w:rPr>
              <w:t>para que</w:t>
            </w:r>
            <w:r>
              <w:rPr>
                <w:rFonts w:hint="default"/>
                <w:sz w:val="13"/>
                <w:szCs w:val="13"/>
                <w:vertAlign w:val="baseline"/>
                <w:lang w:eastAsia="it-IT"/>
                <w14:ligatures w14:val="standard"/>
              </w:rPr>
              <w:t xml:space="preserve"> eu possa listá-los</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posteriormente”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no template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de Cohn </w:t>
            </w:r>
            <w:r>
              <w:rPr>
                <w:rFonts w:hint="default"/>
                <w:sz w:val="13"/>
                <w:szCs w:val="13"/>
                <w:vertAlign w:val="baseline"/>
                <w:lang w:val="en-US" w:eastAsia="it-IT"/>
                <w14:ligatures w14:val="standard"/>
              </w:rPr>
              <w:t>[5]</w:t>
            </w:r>
            <w:r>
              <w:rPr>
                <w:rFonts w:hint="default"/>
                <w:sz w:val="13"/>
                <w:szCs w:val="13"/>
                <w:vertAlign w:val="baseline"/>
                <w:lang w:eastAsia="it-IT"/>
                <w14:ligatures w14:val="standard"/>
              </w:rPr>
              <w:t xml:space="preserve"> em inglês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I as</w:t>
            </w:r>
            <w:r>
              <w:rPr>
                <w:rFonts w:hint="default"/>
                <w:sz w:val="13"/>
                <w:szCs w:val="13"/>
                <w:vertAlign w:val="baseline"/>
                <w:lang w:eastAsia="it-IT"/>
                <w14:ligatures w14:val="standard"/>
              </w:rPr>
              <w:t xml:space="preserve"> a seller I </w:t>
            </w:r>
            <w:r>
              <w:rPr>
                <w:rFonts w:hint="default"/>
                <w:b/>
                <w:bCs/>
                <w:sz w:val="13"/>
                <w:szCs w:val="13"/>
                <w:vertAlign w:val="baseline"/>
                <w:lang w:eastAsia="it-IT"/>
                <w14:ligatures w14:val="standard"/>
              </w:rPr>
              <w:t>would like</w:t>
            </w:r>
            <w:r>
              <w:rPr>
                <w:rFonts w:hint="default"/>
                <w:sz w:val="13"/>
                <w:szCs w:val="13"/>
                <w:vertAlign w:val="baseline"/>
                <w:lang w:eastAsia="it-IT"/>
                <w14:ligatures w14:val="standard"/>
              </w:rPr>
              <w:t xml:space="preserve"> to register my</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products </w:t>
            </w:r>
            <w:r>
              <w:rPr>
                <w:rFonts w:hint="default"/>
                <w:b/>
                <w:bCs/>
                <w:sz w:val="13"/>
                <w:szCs w:val="13"/>
                <w:vertAlign w:val="baseline"/>
                <w:lang w:eastAsia="it-IT"/>
                <w14:ligatures w14:val="standard"/>
              </w:rPr>
              <w:t xml:space="preserve">so </w:t>
            </w:r>
            <w:r>
              <w:rPr>
                <w:rFonts w:hint="default"/>
                <w:sz w:val="13"/>
                <w:szCs w:val="13"/>
                <w:vertAlign w:val="baseline"/>
                <w:lang w:eastAsia="it-IT"/>
                <w14:ligatures w14:val="standard"/>
              </w:rPr>
              <w:t>I can list them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8"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Exemplo de história de usuário orientado a cenário no template de Gherkin [7] em português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Dado</w:t>
            </w:r>
            <w:r>
              <w:rPr>
                <w:rFonts w:hint="default"/>
                <w:sz w:val="13"/>
                <w:szCs w:val="13"/>
                <w:vertAlign w:val="baseline"/>
                <w:lang w:eastAsia="it-IT"/>
                <w14:ligatures w14:val="standard"/>
              </w:rPr>
              <w:t xml:space="preserve"> que o cliente deseja abrir uma conta,</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informou o CPF,</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informou o RG e informou</w:t>
            </w:r>
            <w:r>
              <w:rPr>
                <w:rFonts w:hint="default"/>
                <w:sz w:val="13"/>
                <w:szCs w:val="13"/>
                <w:vertAlign w:val="baseline"/>
                <w:lang w:val="en-US" w:eastAsia="it-IT"/>
                <w14:ligatures w14:val="standard"/>
              </w:rPr>
              <w:t xml:space="preserve"> o </w:t>
            </w:r>
            <w:r>
              <w:rPr>
                <w:rFonts w:hint="default"/>
                <w:sz w:val="13"/>
                <w:szCs w:val="13"/>
                <w:vertAlign w:val="baseline"/>
                <w:lang w:eastAsia="it-IT"/>
                <w14:ligatures w14:val="standard"/>
              </w:rPr>
              <w:t xml:space="preserve">endereço, </w:t>
            </w:r>
            <w:r>
              <w:rPr>
                <w:rFonts w:hint="default"/>
                <w:b/>
                <w:bCs/>
                <w:sz w:val="13"/>
                <w:szCs w:val="13"/>
                <w:vertAlign w:val="baseline"/>
                <w:lang w:eastAsia="it-IT"/>
                <w14:ligatures w14:val="standard"/>
              </w:rPr>
              <w:t xml:space="preserve">quando </w:t>
            </w:r>
            <w:r>
              <w:rPr>
                <w:rFonts w:hint="default"/>
                <w:sz w:val="13"/>
                <w:szCs w:val="13"/>
                <w:vertAlign w:val="baseline"/>
                <w:lang w:eastAsia="it-IT"/>
                <w14:ligatures w14:val="standard"/>
              </w:rPr>
              <w:t>entrar com essas</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informações no cadastro, </w:t>
            </w:r>
            <w:r>
              <w:rPr>
                <w:rFonts w:hint="default"/>
                <w:b/>
                <w:bCs/>
                <w:sz w:val="13"/>
                <w:szCs w:val="13"/>
                <w:vertAlign w:val="baseline"/>
                <w:lang w:eastAsia="it-IT"/>
                <w14:ligatures w14:val="standard"/>
              </w:rPr>
              <w:t xml:space="preserve">então </w:t>
            </w:r>
            <w:r>
              <w:rPr>
                <w:rFonts w:hint="default"/>
                <w:sz w:val="13"/>
                <w:szCs w:val="13"/>
                <w:vertAlign w:val="baseline"/>
                <w:lang w:eastAsia="it-IT"/>
                <w14:ligatures w14:val="standard"/>
              </w:rPr>
              <w:t>uma nova</w:t>
            </w:r>
          </w:p>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conta deve ser criada.”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8" w:type="dxa"/>
            <w:vAlign w:val="center"/>
          </w:tcPr>
          <w:p>
            <w:pPr>
              <w:pStyle w:val="189"/>
              <w:spacing w:line="240" w:lineRule="auto"/>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Exemplo de história de usuário orientado a</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cenário no template de Gherkin </w:t>
            </w:r>
            <w:r>
              <w:rPr>
                <w:rFonts w:hint="default"/>
                <w:sz w:val="13"/>
                <w:szCs w:val="13"/>
                <w:vertAlign w:val="baseline"/>
                <w:lang w:val="en-US" w:eastAsia="it-IT"/>
                <w14:ligatures w14:val="standard"/>
              </w:rPr>
              <w:t>[7]</w:t>
            </w:r>
            <w:r>
              <w:rPr>
                <w:rFonts w:hint="default"/>
                <w:sz w:val="13"/>
                <w:szCs w:val="13"/>
                <w:vertAlign w:val="baseline"/>
                <w:lang w:eastAsia="it-IT"/>
                <w14:ligatures w14:val="standard"/>
              </w:rPr>
              <w:t xml:space="preserve"> em inglês</w:t>
            </w:r>
          </w:p>
        </w:tc>
        <w:tc>
          <w:tcPr>
            <w:tcW w:w="2508" w:type="dxa"/>
            <w:vAlign w:val="center"/>
          </w:tcPr>
          <w:p>
            <w:pPr>
              <w:pStyle w:val="189"/>
              <w:spacing w:line="240" w:lineRule="auto"/>
              <w:ind w:left="0" w:leftChars="0" w:firstLine="0" w:firstLineChars="0"/>
              <w:jc w:val="center"/>
              <w:rPr>
                <w:rFonts w:hint="default"/>
                <w:sz w:val="13"/>
                <w:szCs w:val="13"/>
                <w:vertAlign w:val="baseline"/>
                <w:lang w:eastAsia="it-IT"/>
                <w14:ligatures w14:val="standard"/>
              </w:rPr>
            </w:pPr>
            <w:r>
              <w:rPr>
                <w:rFonts w:hint="default"/>
                <w:sz w:val="13"/>
                <w:szCs w:val="13"/>
                <w:vertAlign w:val="baseline"/>
                <w:lang w:eastAsia="it-IT"/>
                <w14:ligatures w14:val="standard"/>
              </w:rPr>
              <w:t>“</w:t>
            </w:r>
            <w:r>
              <w:rPr>
                <w:rFonts w:hint="default"/>
                <w:b/>
                <w:bCs/>
                <w:sz w:val="13"/>
                <w:szCs w:val="13"/>
                <w:vertAlign w:val="baseline"/>
                <w:lang w:eastAsia="it-IT"/>
                <w14:ligatures w14:val="standard"/>
              </w:rPr>
              <w:t xml:space="preserve">Given </w:t>
            </w:r>
            <w:r>
              <w:rPr>
                <w:rFonts w:hint="default"/>
                <w:sz w:val="13"/>
                <w:szCs w:val="13"/>
                <w:vertAlign w:val="baseline"/>
                <w:lang w:eastAsia="it-IT"/>
                <w14:ligatures w14:val="standard"/>
              </w:rPr>
              <w:t>a customer wants to open an</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account, and the ID was informed, and the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address was informed, </w:t>
            </w:r>
            <w:r>
              <w:rPr>
                <w:rFonts w:hint="default"/>
                <w:b/>
                <w:bCs/>
                <w:sz w:val="13"/>
                <w:szCs w:val="13"/>
                <w:vertAlign w:val="baseline"/>
                <w:lang w:eastAsia="it-IT"/>
                <w14:ligatures w14:val="standard"/>
              </w:rPr>
              <w:t xml:space="preserve">when </w:t>
            </w:r>
            <w:r>
              <w:rPr>
                <w:rFonts w:hint="default"/>
                <w:sz w:val="13"/>
                <w:szCs w:val="13"/>
                <w:vertAlign w:val="baseline"/>
                <w:lang w:eastAsia="it-IT"/>
                <w14:ligatures w14:val="standard"/>
              </w:rPr>
              <w:t>all those</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 xml:space="preserve">information was typed, </w:t>
            </w:r>
            <w:r>
              <w:rPr>
                <w:rFonts w:hint="default"/>
                <w:b/>
                <w:bCs/>
                <w:sz w:val="13"/>
                <w:szCs w:val="13"/>
                <w:vertAlign w:val="baseline"/>
                <w:lang w:eastAsia="it-IT"/>
                <w14:ligatures w14:val="standard"/>
              </w:rPr>
              <w:t xml:space="preserve">then </w:t>
            </w:r>
            <w:r>
              <w:rPr>
                <w:rFonts w:hint="default"/>
                <w:sz w:val="13"/>
                <w:szCs w:val="13"/>
                <w:vertAlign w:val="baseline"/>
                <w:lang w:eastAsia="it-IT"/>
                <w14:ligatures w14:val="standard"/>
              </w:rPr>
              <w:t>a new account</w:t>
            </w:r>
            <w:r>
              <w:rPr>
                <w:rFonts w:hint="default"/>
                <w:sz w:val="13"/>
                <w:szCs w:val="13"/>
                <w:vertAlign w:val="baseline"/>
                <w:lang w:val="en-US" w:eastAsia="it-IT"/>
                <w14:ligatures w14:val="standard"/>
              </w:rPr>
              <w:t xml:space="preserve"> </w:t>
            </w:r>
            <w:r>
              <w:rPr>
                <w:rFonts w:hint="default"/>
                <w:sz w:val="13"/>
                <w:szCs w:val="13"/>
                <w:vertAlign w:val="baseline"/>
                <w:lang w:eastAsia="it-IT"/>
                <w14:ligatures w14:val="standard"/>
              </w:rPr>
              <w:t>must be created.”</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w:t>
      </w:r>
      <w:r>
        <w:rPr>
          <w:rFonts w:hint="default"/>
          <w:lang w:eastAsia="it-IT"/>
          <w14:ligatures w14:val="standard"/>
        </w:rPr>
        <w:t>: Exemplos de templates com as palavras-chave em negrito</w:t>
      </w:r>
    </w:p>
    <w:p>
      <w:pPr>
        <w:pStyle w:val="189"/>
        <w:spacing w:line="240" w:lineRule="auto"/>
        <w:ind w:firstLine="0"/>
        <w:jc w:val="both"/>
        <w:rPr>
          <w:rFonts w:hint="default"/>
          <w:lang w:val="en-US" w:eastAsia="it-IT"/>
        </w:rPr>
      </w:pPr>
    </w:p>
    <w:p>
      <w:pPr>
        <w:pStyle w:val="189"/>
        <w:spacing w:line="240" w:lineRule="auto"/>
        <w:ind w:firstLine="0"/>
        <w:jc w:val="both"/>
        <w:rPr>
          <w:rFonts w:hint="default"/>
          <w:lang w:eastAsia="it-IT"/>
          <w14:ligatures w14:val="standard"/>
        </w:rPr>
      </w:pPr>
      <w:r>
        <w:rPr>
          <w:rFonts w:hint="default"/>
          <w:lang w:eastAsia="it-IT"/>
          <w14:ligatures w14:val="standard"/>
        </w:rPr>
        <w:t>Esse tipo de tratamento é primordial para que seja possível validar os critérios de qualidade e de aceitação, pois determinados critérios levam em consideração a ordem das sentenças, ou seja, no exemplo acima, ao validar qual o ator da história de usuário, espera-se que ele seja encontrado na primeira sentença da história: “Eu como vendedor”.</w:t>
      </w:r>
    </w:p>
    <w:p>
      <w:pPr>
        <w:pStyle w:val="119"/>
        <w:rPr>
          <w:rFonts w:hint="default"/>
          <w:lang w:val="en-US"/>
          <w14:ligatures w14:val="standard"/>
        </w:rPr>
      </w:pPr>
      <w:r>
        <w:rPr>
          <w:rFonts w:hint="default"/>
          <w:lang w:val="en-US"/>
          <w14:ligatures w14:val="standard"/>
        </w:rPr>
        <w:t>3.2</w:t>
      </w:r>
      <w:r>
        <w:rPr>
          <w:rFonts w:hint="default"/>
          <w:lang w:val="en-US"/>
          <w14:ligatures w14:val="standard"/>
        </w:rPr>
        <w:tab/>
      </w:r>
      <w:r>
        <w:rPr>
          <w:rFonts w:hint="default"/>
          <w:lang w:val="en-US"/>
          <w14:ligatures w14:val="standard"/>
        </w:rPr>
        <w:t>Normalização entre idiomas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seja possível validar as histórias de usuário nos idiomas português e inglês, foi necessário normalizar as classes gramaticais entre os idiomas, pois o idioma português possui diversos tipos de pronomes (pronome pessoal, demonstrativos, interrogativos, possessivos, relativos e indefinidos), já em inglês não há essa distinção entre pronomes.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Portanto, todas as classes gramaticais que possuem mais que um tipo foram agrupadas da maneira mais abrangente possível, ou seja, uma tag  gerada através de PLN que seja um pronome pessoal, será considerado apenas como um pronome. Por exemplo, ao processar a frase: “Eu como vendedor gostaria de cadastrar meus produtos para que eu possa listá-los posteriormente.”, cada palavra da frase recebe uma tag:</w:t>
      </w:r>
    </w:p>
    <w:p>
      <w:pPr>
        <w:pStyle w:val="189"/>
        <w:spacing w:line="240" w:lineRule="auto"/>
        <w:ind w:firstLine="0"/>
        <w:jc w:val="both"/>
        <w:rPr>
          <w:rFonts w:hint="default"/>
          <w:lang w:val="en-US"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2"/>
        <w:gridCol w:w="1672"/>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História</w:t>
            </w:r>
          </w:p>
        </w:tc>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NLTK</w:t>
            </w:r>
          </w:p>
        </w:tc>
        <w:tc>
          <w:tcPr>
            <w:tcW w:w="1672" w:type="dxa"/>
            <w:shd w:val="clear" w:color="auto" w:fill="3F3F3F" w:themeFill="text1" w:themeFillTint="BF"/>
            <w:vAlign w:val="center"/>
          </w:tcPr>
          <w:p>
            <w:pPr>
              <w:pStyle w:val="189"/>
              <w:spacing w:line="240" w:lineRule="auto"/>
              <w:jc w:val="center"/>
              <w:rPr>
                <w:rFonts w:hint="default"/>
                <w:b/>
                <w:bCs/>
                <w:vertAlign w:val="baseline"/>
                <w:lang w:val="en-US" w:eastAsia="it-IT"/>
                <w14:ligatures w14:val="standard"/>
              </w:rPr>
            </w:pPr>
            <w:r>
              <w:rPr>
                <w:rFonts w:hint="default"/>
                <w:b/>
                <w:bCs/>
                <w:vertAlign w:val="baseline"/>
                <w:lang w:val="en-US" w:eastAsia="it-IT"/>
                <w14:ligatures w14:val="standard"/>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como vendedor gostaria de cadastrar meus produtos para que eu possa listá-los posteriormente.</w:t>
            </w:r>
          </w:p>
        </w:tc>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PROPESS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"como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"vendedor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"gostaria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"de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"cadastrar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"meus --&gt; PROADJ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"produtos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"para --&gt; PREP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"que --&gt; PROSUB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PROPESS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"possa --&gt; V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"listá-los --&gt; 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"posteriormente --&gt; ADV --&gt; ADVÉRBIO",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 --&gt; . --&gt; INVÁLIDO"</w:t>
            </w:r>
          </w:p>
        </w:tc>
        <w:tc>
          <w:tcPr>
            <w:tcW w:w="1672" w:type="dxa"/>
            <w:vAlign w:val="center"/>
          </w:tcPr>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PRON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"como --&gt; ADP --&gt; PREPOSIÇÃO",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"vendedor --&gt; NOUN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"gostaria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"de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"cadastrar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"meus --&gt; DET --&gt; ARTIGO",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"produtos --&gt; NOUN --&gt; SUBSTANTIVO",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"para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"que --&gt; SCONJ --&gt; CONJUNÇÃO",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"eu --&gt; PRON --&gt; PRONOME",</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"possa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"listá-los --&gt; VERB --&gt; VERBO",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"posteriormente --&gt; ADV --&gt; ADVÉRBIO",</w:t>
            </w:r>
          </w:p>
          <w:p>
            <w:pPr>
              <w:pStyle w:val="189"/>
              <w:spacing w:line="240" w:lineRule="auto"/>
              <w:jc w:val="center"/>
              <w:rPr>
                <w:rFonts w:hint="default"/>
                <w:sz w:val="13"/>
                <w:szCs w:val="13"/>
                <w:vertAlign w:val="baseline"/>
                <w:lang w:val="en-US" w:eastAsia="it-IT"/>
                <w14:ligatures w14:val="standard"/>
              </w:rPr>
            </w:pPr>
            <w:r>
              <w:rPr>
                <w:rFonts w:hint="default"/>
                <w:sz w:val="13"/>
                <w:szCs w:val="13"/>
                <w:vertAlign w:val="baseline"/>
                <w:lang w:val="en-US" w:eastAsia="it-IT"/>
                <w14:ligatures w14:val="standard"/>
              </w:rPr>
              <w:t>". --&gt; PUNCT --&gt; INVÁLIDO"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2</w:t>
      </w:r>
      <w:r>
        <w:rPr>
          <w:rFonts w:hint="default"/>
          <w:lang w:eastAsia="it-IT"/>
          <w14:ligatures w14:val="standard"/>
        </w:rPr>
        <w:t>: Exemplo de tags extraídas após o processamento com NLTK e spaCy</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2</w:t>
      </w:r>
      <w:r>
        <w:rPr>
          <w:rFonts w:hint="default"/>
          <w:lang w:eastAsia="it-IT"/>
          <w14:ligatures w14:val="standard"/>
        </w:rPr>
        <w:t xml:space="preserve"> é possível observar que ao processar a mesma história em duas tecnologias diferentes, algumas tags são classificadas de maneiras diferentes entre as tecnologias, pode-se observar que a palavra “Eu” é um pronome pessoal, em NLTK a palavra recebe a tag PROPESS, já em spaCy recebe PRON. Sendo assim, para facilitar a análise, ambas as tags foram resumidas apenas como PRONOME. A avaliação da criação do POS Tagging por tecnologia será avaliada e detalhada na </w:t>
      </w:r>
      <w:r>
        <w:rPr>
          <w:rFonts w:hint="default"/>
          <w:highlight w:val="none"/>
          <w:lang w:eastAsia="it-IT"/>
          <w14:ligatures w14:val="standard"/>
        </w:rPr>
        <w:t xml:space="preserve">seção </w:t>
      </w:r>
      <w:r>
        <w:rPr>
          <w:rFonts w:hint="default"/>
          <w:highlight w:val="none"/>
          <w:lang w:val="en-US" w:eastAsia="it-IT"/>
          <w14:ligatures w14:val="standard"/>
        </w:rPr>
        <w:t>4</w:t>
      </w:r>
      <w:r>
        <w:rPr>
          <w:rFonts w:hint="default"/>
          <w:highlight w:val="none"/>
          <w:lang w:eastAsia="it-IT"/>
          <w14:ligatures w14:val="standard"/>
        </w:rPr>
        <w:t>,</w:t>
      </w:r>
      <w:r>
        <w:rPr>
          <w:rFonts w:hint="default"/>
          <w:lang w:eastAsia="it-IT"/>
          <w14:ligatures w14:val="standard"/>
        </w:rPr>
        <w:t xml:space="preserve"> em Avaliação.</w:t>
      </w:r>
    </w:p>
    <w:p>
      <w:pPr>
        <w:pStyle w:val="119"/>
        <w:rPr>
          <w:rFonts w:hint="default"/>
          <w:lang w:val="en-US"/>
          <w14:ligatures w14:val="standard"/>
        </w:rPr>
      </w:pPr>
      <w:r>
        <w:rPr>
          <w:rFonts w:hint="default"/>
          <w:lang w:val="en-US"/>
          <w14:ligatures w14:val="standard"/>
        </w:rPr>
        <w:t>3.3</w:t>
      </w:r>
      <w:r>
        <w:rPr>
          <w:rFonts w:hint="default"/>
          <w:lang w:val="en-US"/>
          <w14:ligatures w14:val="standard"/>
        </w:rPr>
        <w:tab/>
      </w:r>
      <w:r>
        <w:rPr>
          <w:rFonts w:hint="default"/>
          <w:lang w:val="en-US"/>
          <w14:ligatures w14:val="standard"/>
        </w:rPr>
        <w:t>Fluxo de processamento 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 tenha uma imparcialidade ao avaliar as tecnologias, ambas  seguem o mesmo fluxo de processamento 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Na Figura 2 é possível observar que independente da tecnologia a ser processada, ambas seguem o mesmo fluxo para que não aja nenhuma parcialidade ao processar uma história ou cenário.</w:t>
      </w:r>
    </w:p>
    <w:p>
      <w:pPr>
        <w:pStyle w:val="189"/>
        <w:spacing w:line="240" w:lineRule="auto"/>
        <w:ind w:firstLine="0"/>
        <w:jc w:val="center"/>
        <w:rPr>
          <w:rFonts w:hint="default"/>
          <w:lang w:val="en-US" w:eastAsia="it-IT"/>
          <w14:ligatures w14:val="standard"/>
        </w:rPr>
      </w:pPr>
      <w:r>
        <w:drawing>
          <wp:inline distT="0" distB="0" distL="114300" distR="114300">
            <wp:extent cx="2270125" cy="1551940"/>
            <wp:effectExtent l="0" t="0" r="15875" b="1016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11"/>
                    <a:stretch>
                      <a:fillRect/>
                    </a:stretch>
                  </pic:blipFill>
                  <pic:spPr>
                    <a:xfrm>
                      <a:off x="0" y="0"/>
                      <a:ext cx="2270125" cy="155194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val="en-US" w:eastAsia="it-IT"/>
          <w14:ligatures w14:val="standard"/>
        </w:rPr>
        <w:t>Figura 2: Fluxo de processamento geral</w:t>
      </w:r>
    </w:p>
    <w:p>
      <w:pPr>
        <w:pStyle w:val="189"/>
        <w:spacing w:line="240" w:lineRule="auto"/>
        <w:ind w:firstLine="0"/>
        <w:jc w:val="both"/>
        <w:rPr>
          <w:rFonts w:hint="default"/>
          <w:lang w:val="en-US" w:eastAsia="it-IT"/>
          <w14:ligatures w14:val="standard"/>
        </w:rPr>
      </w:pP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Figura 3 é possível observar o fluxo para o processamento de uma história de usuário que utiliza o template de Cohn </w:t>
      </w:r>
      <w:bookmarkStart w:id="1" w:name="_GoBack"/>
      <w:bookmarkEnd w:id="1"/>
      <w:r>
        <w:rPr>
          <w:rFonts w:hint="default"/>
          <w:lang w:val="en-US" w:eastAsia="it-IT"/>
          <w14:ligatures w14:val="standard"/>
        </w:rPr>
        <w:t xml:space="preserve">[5]. O ProcessadorService.py chama a função processarHistoria duas vezes para a mesma história, uma passando o NLTK como tecnologia e outra o spaCy. </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primeira etapa, o processador separa as sentenças utilizando a classe </w:t>
      </w:r>
      <w:r>
        <w:rPr>
          <w:rFonts w:hint="default"/>
          <w:b/>
          <w:bCs/>
          <w:lang w:val="en-US" w:eastAsia="it-IT"/>
          <w14:ligatures w14:val="standard"/>
        </w:rPr>
        <w:t>UtilsService.py</w:t>
      </w:r>
      <w:r>
        <w:rPr>
          <w:rFonts w:hint="default"/>
          <w:lang w:val="en-US" w:eastAsia="it-IT"/>
          <w14:ligatures w14:val="standard"/>
        </w:rPr>
        <w:t xml:space="preserve">, separando as sentenças conforme as palavras chave definidas na seção 3.1, em seguida é verificado qual a tecnologia veio por parâmetro. Caso seja NLTK, o </w:t>
      </w:r>
      <w:r>
        <w:rPr>
          <w:rFonts w:hint="default"/>
          <w:b/>
          <w:bCs/>
          <w:lang w:val="en-US" w:eastAsia="it-IT"/>
          <w14:ligatures w14:val="standard"/>
        </w:rPr>
        <w:t>NLTKService.py</w:t>
      </w:r>
      <w:r>
        <w:rPr>
          <w:rFonts w:hint="default"/>
          <w:lang w:val="en-US" w:eastAsia="it-IT"/>
          <w14:ligatures w14:val="standard"/>
        </w:rPr>
        <w:t xml:space="preserve"> é chamado para processar e gerar os POS Taggings do texto e que serão utilizado para as validações. Caso seja spaCy,  </w:t>
      </w:r>
      <w:r>
        <w:rPr>
          <w:rFonts w:hint="default"/>
          <w:b/>
          <w:bCs/>
          <w:lang w:val="en-US" w:eastAsia="it-IT"/>
          <w14:ligatures w14:val="standard"/>
        </w:rPr>
        <w:t>SpacyService.py</w:t>
      </w:r>
      <w:r>
        <w:rPr>
          <w:rFonts w:hint="default"/>
          <w:lang w:val="en-US" w:eastAsia="it-IT"/>
          <w14:ligatures w14:val="standard"/>
        </w:rPr>
        <w:t xml:space="preserve"> é chamado para processar e gerar os POS Taggings.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segunda etapa, após processado o texto e gerado os POS Taggings, todas as validações a seguir são realizadas na classe </w:t>
      </w:r>
      <w:r>
        <w:rPr>
          <w:rFonts w:hint="default"/>
          <w:b/>
          <w:bCs/>
          <w:lang w:val="en-US" w:eastAsia="it-IT"/>
          <w14:ligatures w14:val="standard"/>
        </w:rPr>
        <w:t>UtilsService.py</w:t>
      </w:r>
      <w:r>
        <w:rPr>
          <w:rFonts w:hint="default"/>
          <w:lang w:val="en-US" w:eastAsia="it-IT"/>
          <w14:ligatures w14:val="standard"/>
        </w:rPr>
        <w:t xml:space="preserve">. A primeira validação feita é se a história é bem formada utilizando a função </w:t>
      </w:r>
      <w:r>
        <w:rPr>
          <w:rFonts w:hint="default"/>
          <w:i/>
          <w:iCs/>
          <w:lang w:val="en-US" w:eastAsia="it-IT"/>
          <w14:ligatures w14:val="standard"/>
        </w:rPr>
        <w:t>verifica_C1_historia()</w:t>
      </w:r>
      <w:r>
        <w:rPr>
          <w:rFonts w:hint="default"/>
          <w:lang w:val="en-US" w:eastAsia="it-IT"/>
          <w14:ligatures w14:val="standard"/>
        </w:rPr>
        <w:t xml:space="preserve">. Todas as regras para a validação dos critérios de qualidade estão descritas na seção a seguir. Em seguida é validado se a história é atômica utilizando a função </w:t>
      </w:r>
      <w:r>
        <w:rPr>
          <w:rFonts w:hint="default"/>
          <w:i/>
          <w:iCs/>
          <w:lang w:val="en-US" w:eastAsia="it-IT"/>
          <w14:ligatures w14:val="standard"/>
        </w:rPr>
        <w:t>verifica_C2_historia()</w:t>
      </w:r>
      <w:r>
        <w:rPr>
          <w:rFonts w:hint="default"/>
          <w:lang w:val="en-US" w:eastAsia="it-IT"/>
          <w14:ligatures w14:val="standard"/>
        </w:rPr>
        <w:t xml:space="preserve"> e valida se a história é mínima utilizando a função </w:t>
      </w:r>
      <w:r>
        <w:rPr>
          <w:rFonts w:hint="default"/>
          <w:i/>
          <w:iCs/>
          <w:lang w:val="en-US" w:eastAsia="it-IT"/>
          <w14:ligatures w14:val="standard"/>
        </w:rPr>
        <w:t>verifica_C3_historia()</w:t>
      </w:r>
      <w:r>
        <w:rPr>
          <w:rFonts w:hint="default"/>
          <w:lang w:val="en-US" w:eastAsia="it-IT"/>
          <w14:ligatures w14:val="standard"/>
        </w:rPr>
        <w:t>.</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Na terceira etapa, são extraídos o ator, a ação e a finalidade utilizando as funções: </w:t>
      </w:r>
      <w:r>
        <w:rPr>
          <w:rFonts w:hint="default"/>
          <w:i/>
          <w:iCs/>
          <w:lang w:val="en-US" w:eastAsia="it-IT"/>
          <w14:ligatures w14:val="standard"/>
        </w:rPr>
        <w:t>extrair_ator(), extrair_ação</w:t>
      </w:r>
      <w:r>
        <w:rPr>
          <w:rFonts w:hint="default"/>
          <w:lang w:val="en-US" w:eastAsia="it-IT"/>
          <w14:ligatures w14:val="standard"/>
        </w:rPr>
        <w:t xml:space="preserve"> e </w:t>
      </w:r>
      <w:r>
        <w:rPr>
          <w:rFonts w:hint="default"/>
          <w:i/>
          <w:iCs/>
          <w:lang w:val="en-US" w:eastAsia="it-IT"/>
          <w14:ligatures w14:val="standard"/>
        </w:rPr>
        <w:t>extrair_finalidade()</w:t>
      </w:r>
      <w:r>
        <w:rPr>
          <w:rFonts w:hint="default"/>
          <w:lang w:val="en-US" w:eastAsia="it-IT"/>
          <w14:ligatures w14:val="standard"/>
        </w:rPr>
        <w:t xml:space="preserve">, também presentes no </w:t>
      </w:r>
      <w:r>
        <w:rPr>
          <w:rFonts w:hint="default"/>
          <w:b/>
          <w:bCs/>
          <w:lang w:val="en-US" w:eastAsia="it-IT"/>
          <w14:ligatures w14:val="standard"/>
        </w:rPr>
        <w:t>UtilsService.py</w:t>
      </w:r>
      <w:r>
        <w:rPr>
          <w:rFonts w:hint="default"/>
          <w:lang w:val="en-US" w:eastAsia="it-IT"/>
          <w14:ligatures w14:val="standard"/>
        </w:rPr>
        <w:t xml:space="preserve">. Essa extração não é utilizada para a validação dos critérios de qualidade, mas sim para a exibição na resposta do processamento. Por fim, é verificado se há algum erro a ser exibido utilizando a função </w:t>
      </w:r>
      <w:r>
        <w:rPr>
          <w:rFonts w:hint="default"/>
          <w:i/>
          <w:iCs/>
          <w:lang w:val="en-US" w:eastAsia="it-IT"/>
          <w14:ligatures w14:val="standard"/>
        </w:rPr>
        <w:t>verifica_erros_historia()</w:t>
      </w:r>
      <w:r>
        <w:rPr>
          <w:rFonts w:hint="default"/>
          <w:lang w:val="en-US" w:eastAsia="it-IT"/>
          <w14:ligatures w14:val="standard"/>
        </w:rPr>
        <w:t xml:space="preserve">  e finaliza o fluxo retornando a história processada e validada.</w:t>
      </w:r>
    </w:p>
    <w:p>
      <w:pPr>
        <w:pStyle w:val="189"/>
        <w:spacing w:line="240" w:lineRule="auto"/>
        <w:ind w:firstLine="0"/>
        <w:jc w:val="center"/>
        <w:rPr>
          <w:rFonts w:hint="default"/>
          <w:lang w:val="en-US" w:eastAsia="it-IT"/>
          <w14:ligatures w14:val="standard"/>
        </w:rPr>
      </w:pPr>
      <w:r>
        <w:drawing>
          <wp:inline distT="0" distB="0" distL="114300" distR="114300">
            <wp:extent cx="2459355" cy="2320290"/>
            <wp:effectExtent l="0" t="0" r="17145" b="381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2"/>
                    <a:stretch>
                      <a:fillRect/>
                    </a:stretch>
                  </pic:blipFill>
                  <pic:spPr>
                    <a:xfrm>
                      <a:off x="0" y="0"/>
                      <a:ext cx="2459355" cy="232029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val="en-US" w:eastAsia="it-IT"/>
          <w14:ligatures w14:val="standard"/>
        </w:rPr>
        <w:t>Figura 3: Fluxo de processamento para histórias de usuário que utilizam o template de Cohn [5]</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Para o processamento de cenários que utilizam o template de Gherkin</w:t>
      </w:r>
      <w:r>
        <w:rPr>
          <w:rFonts w:hint="default"/>
          <w:lang w:val="en-US" w:eastAsia="it-IT"/>
          <w14:ligatures w14:val="standard"/>
        </w:rPr>
        <w:t xml:space="preserve"> [7]</w:t>
      </w:r>
      <w:r>
        <w:rPr>
          <w:rFonts w:hint="default"/>
          <w:lang w:eastAsia="it-IT"/>
          <w14:ligatures w14:val="standard"/>
        </w:rPr>
        <w:t xml:space="preserve">, pode-se observar na Figura 12 que o fluxo de processamento e validação é muito parecido com o da Figura </w:t>
      </w:r>
      <w:r>
        <w:rPr>
          <w:rFonts w:hint="default"/>
          <w:lang w:val="en-US" w:eastAsia="it-IT"/>
          <w14:ligatures w14:val="standard"/>
        </w:rPr>
        <w:t xml:space="preserve">4 </w:t>
      </w:r>
      <w:r>
        <w:rPr>
          <w:rFonts w:hint="default"/>
          <w:lang w:eastAsia="it-IT"/>
          <w14:ligatures w14:val="standard"/>
        </w:rPr>
        <w:t>que utiliza o template de Cohn</w:t>
      </w:r>
      <w:r>
        <w:rPr>
          <w:rFonts w:hint="default"/>
          <w:lang w:val="en-US" w:eastAsia="it-IT"/>
          <w14:ligatures w14:val="standard"/>
        </w:rPr>
        <w:t xml:space="preserve"> [5]</w:t>
      </w:r>
      <w:r>
        <w:rPr>
          <w:rFonts w:hint="default"/>
          <w:lang w:eastAsia="it-IT"/>
          <w14:ligatures w14:val="standard"/>
        </w:rPr>
        <w:t>, porém utilizando funções específicas para processamento de cenários.</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1866900" cy="1776095"/>
            <wp:effectExtent l="0" t="0" r="0" b="1460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3"/>
                    <a:stretch>
                      <a:fillRect/>
                    </a:stretch>
                  </pic:blipFill>
                  <pic:spPr>
                    <a:xfrm>
                      <a:off x="0" y="0"/>
                      <a:ext cx="1866900" cy="1776095"/>
                    </a:xfrm>
                    <a:prstGeom prst="rect">
                      <a:avLst/>
                    </a:prstGeom>
                    <a:noFill/>
                    <a:ln>
                      <a:noFill/>
                    </a:ln>
                  </pic:spPr>
                </pic:pic>
              </a:graphicData>
            </a:graphic>
          </wp:inline>
        </w:drawing>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val="en-US" w:eastAsia="it-IT"/>
          <w14:ligatures w14:val="standard"/>
        </w:rPr>
      </w:pPr>
      <w:r>
        <w:rPr>
          <w:rFonts w:hint="default"/>
          <w:lang w:eastAsia="it-IT"/>
          <w14:ligatures w14:val="standard"/>
        </w:rPr>
        <w:t xml:space="preserve">Figura </w:t>
      </w:r>
      <w:r>
        <w:rPr>
          <w:rFonts w:hint="default"/>
          <w:lang w:val="en-US" w:eastAsia="it-IT"/>
          <w14:ligatures w14:val="standard"/>
        </w:rPr>
        <w:t>4</w:t>
      </w:r>
      <w:r>
        <w:rPr>
          <w:rFonts w:hint="default"/>
          <w:lang w:eastAsia="it-IT"/>
          <w14:ligatures w14:val="standard"/>
        </w:rPr>
        <w:t>: Fluxo de processamento para histórias de usuário que utilizam o template de Gherkin</w:t>
      </w:r>
      <w:r>
        <w:rPr>
          <w:rFonts w:hint="default"/>
          <w:lang w:val="en-US" w:eastAsia="it-IT"/>
          <w14:ligatures w14:val="standard"/>
        </w:rPr>
        <w:t xml:space="preserve"> [7]</w:t>
      </w:r>
    </w:p>
    <w:p>
      <w:pPr>
        <w:pStyle w:val="119"/>
        <w:rPr>
          <w:rFonts w:hint="default"/>
          <w:lang w:val="en-US"/>
          <w14:ligatures w14:val="standard"/>
        </w:rPr>
      </w:pPr>
      <w:r>
        <w:rPr>
          <w:rFonts w:hint="default"/>
          <w:lang w:val="en-US"/>
          <w14:ligatures w14:val="standard"/>
        </w:rPr>
        <w:t>3.4</w:t>
      </w:r>
      <w:r>
        <w:rPr>
          <w:rFonts w:hint="default"/>
          <w:lang w:val="en-US"/>
          <w14:ligatures w14:val="standard"/>
        </w:rPr>
        <w:tab/>
      </w:r>
      <w:r>
        <w:rPr>
          <w:rFonts w:hint="default"/>
          <w:lang w:val="en-US"/>
          <w14:ligatures w14:val="standard"/>
        </w:rPr>
        <w:t>Regras de validação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Como foi dito anteriormente, os critérios de qualidade avaliados levam em consideração a parte sintática dos textos, sendo assim, para que seja possível aferir esses critérios, serão levados em consideração as classes gramaticais de cada palavra em todas as sentenças processadas.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que seja possível descobrir qual a classe gramatical de cada palavra, será utilizado o POS-Tagging gerado por cada tecnologia em seu processamento.</w:t>
      </w:r>
    </w:p>
    <w:p>
      <w:pPr>
        <w:pStyle w:val="119"/>
        <w:rPr>
          <w:rFonts w:hint="default"/>
          <w:lang w:val="en-US" w:eastAsia="it-IT"/>
          <w14:ligatures w14:val="standard"/>
        </w:rPr>
      </w:pPr>
      <w:r>
        <w:rPr>
          <w:rFonts w:hint="default"/>
          <w:lang w:val="en-US"/>
          <w14:ligatures w14:val="standard"/>
        </w:rPr>
        <w:t>3.4.1</w:t>
      </w:r>
      <w:r>
        <w:rPr>
          <w:rFonts w:hint="default"/>
          <w:lang w:val="en-US"/>
          <w14:ligatures w14:val="standard"/>
        </w:rPr>
        <w:tab/>
      </w:r>
      <w:r>
        <w:rPr>
          <w:rFonts w:hint="default"/>
          <w:lang w:val="en-US"/>
          <w14:ligatures w14:val="standard"/>
        </w:rPr>
        <w:t>Bem formada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validar o primeiro critério de qualidade, foi levado em consideração a estrutura definida por Lucassen [6], no qual uma história é bem formada quando há o seguinte formato: Quem realizará a tarefa + objetivo da tarefa + finalidade para a realização da tarefa (opcional).</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Lucassen [6] em seu estudo informa que existem diversos templates possíveis para essa validação, porém, este trabalho segue o mesmo template que Lucassen [6] utilizou: </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Sujeito + Adjetivo (opcional) + Verbo + Objeto indireto (opcional) + Objeto direto</w:t>
      </w:r>
    </w:p>
    <w:p>
      <w:pPr>
        <w:pStyle w:val="189"/>
        <w:spacing w:line="240" w:lineRule="auto"/>
        <w:ind w:firstLine="0"/>
        <w:jc w:val="both"/>
        <w:rPr>
          <w:rFonts w:hint="default"/>
          <w:lang w:eastAsia="it-IT"/>
          <w14:ligatures w14:val="standard"/>
        </w:rPr>
      </w:pPr>
      <w:r>
        <w:rPr>
          <w:rFonts w:hint="default"/>
          <w:lang w:eastAsia="it-IT"/>
          <w14:ligatures w14:val="standard"/>
        </w:rPr>
        <w:t>Sendo assim, para validar se a história é bem formada, deve-se validar o sujeito (ator/pré-condição), o verbo (ação) e o objeto direto (finalidade).</w:t>
      </w:r>
    </w:p>
    <w:p>
      <w:pPr>
        <w:pStyle w:val="119"/>
        <w:rPr>
          <w:rFonts w:hint="default"/>
          <w:lang w:val="en-US" w:eastAsia="it-IT"/>
          <w14:ligatures w14:val="standard"/>
        </w:rPr>
      </w:pPr>
      <w:r>
        <w:rPr>
          <w:rFonts w:hint="default"/>
          <w:lang w:val="en-US"/>
          <w14:ligatures w14:val="standard"/>
        </w:rPr>
        <w:t>3.4.1.1</w:t>
      </w:r>
      <w:r>
        <w:rPr>
          <w:rFonts w:hint="default"/>
          <w:lang w:val="en-US"/>
          <w14:ligatures w14:val="standard"/>
        </w:rPr>
        <w:tab/>
      </w:r>
      <w:r>
        <w:rPr>
          <w:rFonts w:hint="default"/>
          <w:lang w:val="en-US"/>
          <w14:ligatures w14:val="standard"/>
        </w:rPr>
        <w:t>Validação do ator</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histórias de usuário que seguem o template de Cohn [5], o ator deverá ser identificado na primeira sentença e essa sentença deverá possuir as seguintes classes gramaticais:</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substantivo + (pronome OU preposição OU artigo)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Caso a primeira sentença não possua um substantivo somado a um pronome, preposição ou artigo, a história não será bem formada pois haverá uma inconsistência ao encontrar o ator.</w:t>
      </w:r>
    </w:p>
    <w:p>
      <w:pPr>
        <w:pStyle w:val="119"/>
        <w:rPr>
          <w:rFonts w:hint="default"/>
          <w:lang w:val="en-US" w:eastAsia="it-IT"/>
          <w14:ligatures w14:val="standard"/>
        </w:rPr>
      </w:pPr>
      <w:r>
        <w:rPr>
          <w:rFonts w:hint="default"/>
          <w:lang w:val="en-US"/>
          <w14:ligatures w14:val="standard"/>
        </w:rPr>
        <w:t>3.4.1.2</w:t>
      </w:r>
      <w:r>
        <w:rPr>
          <w:rFonts w:hint="default"/>
          <w:lang w:val="en-US"/>
          <w14:ligatures w14:val="standard"/>
        </w:rPr>
        <w:tab/>
      </w:r>
      <w:r>
        <w:rPr>
          <w:rFonts w:hint="default"/>
          <w:lang w:val="en-US"/>
          <w14:ligatures w14:val="standard"/>
        </w:rPr>
        <w:t>Validação da pré-condição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não será identificado o ator, mas sim uma pré-condição na primeira sentença. Para isso, será utilizado a mesma estrutura utilizada em histórias de usuário somados da presença da palavra Dado/Given:</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Dado/Given + substantivo + (pronome OU preposição OU artigo)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b/>
      </w:r>
      <w:r>
        <w:rPr>
          <w:rFonts w:hint="default"/>
          <w:lang w:val="en-US" w:eastAsia="it-IT"/>
          <w14:ligatures w14:val="standard"/>
        </w:rPr>
        <w:t>Caso a primeira sentença não possua Dado/Given somados de um substantivo e um pronome, preposição ou artigo, o cenário não será bem formado pois haverá uma inconsistência ao encontrar a pré-condição.</w:t>
      </w:r>
    </w:p>
    <w:p>
      <w:pPr>
        <w:pStyle w:val="119"/>
        <w:rPr>
          <w:rFonts w:hint="default"/>
          <w:lang w:val="en-US" w:eastAsia="it-IT"/>
          <w14:ligatures w14:val="standard"/>
        </w:rPr>
      </w:pPr>
      <w:r>
        <w:rPr>
          <w:rFonts w:hint="default"/>
          <w:lang w:val="en-US"/>
          <w14:ligatures w14:val="standard"/>
        </w:rPr>
        <w:t>3.4.1.3</w:t>
      </w:r>
      <w:r>
        <w:rPr>
          <w:rFonts w:hint="default"/>
          <w:lang w:val="en-US"/>
          <w14:ligatures w14:val="standard"/>
        </w:rPr>
        <w:tab/>
      </w:r>
      <w:r>
        <w:rPr>
          <w:rFonts w:hint="default"/>
          <w:lang w:val="en-US"/>
          <w14:ligatures w14:val="standard"/>
        </w:rPr>
        <w:t>Validação da ação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 validação da ação é o segundo critério a ser avaliado ao definir se uma história de usuário é bem formada</w:t>
      </w:r>
      <w:r>
        <w:rPr>
          <w:rFonts w:hint="default"/>
          <w:lang w:val="en-US" w:eastAsia="it-IT"/>
          <w14:ligatures w14:val="standard"/>
        </w:rPr>
        <w:tab/>
      </w:r>
      <w:r>
        <w:rPr>
          <w:rFonts w:hint="default"/>
          <w:lang w:val="en-US" w:eastAsia="it-IT"/>
          <w14:ligatures w14:val="standard"/>
        </w:rPr>
        <w:t>. Para isso, ela segue duas estruturas diferentes: uma para o template de Cohn [5] e outra para a sintaxe de Gherkin [7].</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o template de Cohn [5], a ação deverá ser encontrada na segunda sentença e é composta conforme a seguinte estrutura:</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verbo + substantivo + pronome + (preposição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a estrutura é semelhante, porém com alguns ajustes:</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Pré-condição antes da ação + Quando/When + verbo + substantivo + (pronome OU preposição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Neste caso, é validado se possui as palavras chaves da pré-condição (Dado/Given) antes da palavra chave da ação (Quando/When), se possui a palavra chave da ação (Quando/When), somados a um verbo, um substantivo e um pronome, preoposição ou advérbio. Caso não possua essa estrutura, a história não será bem formada pois  haverá uma inconsistência ao encontrar a ação.</w:t>
      </w:r>
    </w:p>
    <w:p>
      <w:pPr>
        <w:pStyle w:val="119"/>
        <w:rPr>
          <w:rFonts w:hint="default"/>
          <w:lang w:val="en-US" w:eastAsia="it-IT"/>
          <w14:ligatures w14:val="standard"/>
        </w:rPr>
      </w:pPr>
      <w:r>
        <w:rPr>
          <w:rFonts w:hint="default"/>
          <w:lang w:val="en-US"/>
          <w14:ligatures w14:val="standard"/>
        </w:rPr>
        <w:t>3.4.1.4</w:t>
      </w:r>
      <w:r>
        <w:rPr>
          <w:rFonts w:hint="default"/>
          <w:lang w:val="en-US"/>
          <w14:ligatures w14:val="standard"/>
        </w:rPr>
        <w:tab/>
      </w:r>
      <w:r>
        <w:rPr>
          <w:rFonts w:hint="default"/>
          <w:lang w:val="en-US"/>
          <w14:ligatures w14:val="standard"/>
        </w:rPr>
        <w:t>Validação da finalidade</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histórias de usuários seguindo o template de Cohn [5], a finalidade é opcional, ou seja, poderá ou não estar presente na frase. Caso esteja presente, ela deverá ser encontrada na terceira sentença e seguirá a seguinte estrutura:</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verbo + (pronome OU preposição OU substantivo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Já no caso de cenários, a finalidade é obrigatória e deverá ser encontrada na sentença que se inicia com a palavra chave Então/Then.</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validar a finalidade em cenários, a estrutura é a mesma do template de Cohn [5], porém é validado também a ordem das palavras chaves de todas as sentenças: Dado -&gt; Quando -&gt; Então:</w:t>
      </w:r>
    </w:p>
    <w:p>
      <w:pPr>
        <w:pStyle w:val="189"/>
        <w:spacing w:line="240" w:lineRule="auto"/>
        <w:ind w:firstLine="0"/>
        <w:jc w:val="center"/>
        <w:rPr>
          <w:rFonts w:hint="default"/>
          <w:i/>
          <w:iCs/>
          <w:lang w:val="en-US" w:eastAsia="it-IT"/>
          <w14:ligatures w14:val="standard"/>
        </w:rPr>
      </w:pPr>
      <w:r>
        <w:rPr>
          <w:rFonts w:hint="default"/>
          <w:i/>
          <w:iCs/>
          <w:lang w:val="en-US" w:eastAsia="it-IT"/>
          <w14:ligatures w14:val="standard"/>
        </w:rPr>
        <w:t>Ordem correta das palavras chave + verbo + (pronome OU preposição OU substantivo OU advérbio)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Caso o cenário não possua essa estrutura, ele não será bem formado pois  haverá uma inconsistência ao encontrar a finalidade.</w:t>
      </w:r>
    </w:p>
    <w:p>
      <w:pPr>
        <w:pStyle w:val="119"/>
        <w:rPr>
          <w:rFonts w:hint="default"/>
          <w:lang w:val="en-US" w:eastAsia="it-IT"/>
          <w14:ligatures w14:val="standard"/>
        </w:rPr>
      </w:pPr>
      <w:r>
        <w:rPr>
          <w:rFonts w:hint="default"/>
          <w:lang w:val="en-US"/>
          <w14:ligatures w14:val="standard"/>
        </w:rPr>
        <w:t>3.4.2</w:t>
      </w:r>
      <w:r>
        <w:rPr>
          <w:rFonts w:hint="default"/>
          <w:lang w:val="en-US"/>
          <w14:ligatures w14:val="standard"/>
        </w:rPr>
        <w:tab/>
      </w:r>
      <w:r>
        <w:rPr>
          <w:rFonts w:hint="default"/>
          <w:lang w:val="en-US"/>
          <w14:ligatures w14:val="standard"/>
        </w:rPr>
        <w:t>Atômica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Segundo Lucassen [6], uma história de usuário é atômica quando há apenas um objetivo (ação) na tarefa. Sendo assim, para validar esse segundo critério de qualidade, primeiramente é identificado qual a sentença de ação da história/cenário. </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Após identificado qual a sentença de ação, no caso de histórias de usuário que seguem o template de Cohn [5], é verificado se há alguma conjunção utilizando os conectivos e, ou, and e or. Ou seja, caso a história de usuário possua uma dessas conjunções será considerado como mais que uma ação, sendo assim viola a atomicidade da história de usuário.</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No caso de cenários que seguem o template de Gherkin [7], a ação pode ser somada a condições, ou seja, a validação por meio de conectivos como e, ou, and e or não é válida. Sendo assim, para validar cenários, é verificado se a palavra-chave quando/when é utilizada mais que uma vez. Portanto, se no cenário for identificado mais que uma palavra-chave quando/when na sentença de ação, logo viola a atomicidade do cenário.</w:t>
      </w:r>
    </w:p>
    <w:p>
      <w:pPr>
        <w:pStyle w:val="119"/>
        <w:rPr>
          <w:rFonts w:hint="default"/>
          <w:lang w:val="en-US" w:eastAsia="it-IT"/>
          <w14:ligatures w14:val="standard"/>
        </w:rPr>
      </w:pPr>
      <w:r>
        <w:rPr>
          <w:rFonts w:hint="default"/>
          <w:lang w:val="en-US"/>
          <w14:ligatures w14:val="standard"/>
        </w:rPr>
        <w:t>3.4.3</w:t>
      </w:r>
      <w:r>
        <w:rPr>
          <w:rFonts w:hint="default"/>
          <w:lang w:val="en-US"/>
          <w14:ligatures w14:val="standard"/>
        </w:rPr>
        <w:tab/>
      </w:r>
      <w:r>
        <w:rPr>
          <w:rFonts w:hint="default"/>
          <w:lang w:val="en-US"/>
          <w14:ligatures w14:val="standard"/>
        </w:rPr>
        <w:t>Mínima</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O terceiro critério de qualidade avaliado é se a história de usuário é mínima. Uma história/cenário é mínima quando ela é bem formada (primeiro critério de qualidade) e não há informações extras, como comentários e notas adicionais [6].</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 xml:space="preserve">Para validar o terceiro critério de qualidade, é verificado primeiramente se a história/cenário é bem formada e em seguida é verificado em todas as sentenças processadas se há algum caracter inválido, como por exemplo: *, [, ], (, ), {, }, _, : </w:t>
      </w:r>
      <w:r>
        <w:rPr>
          <w:rFonts w:hint="default"/>
          <w:lang w:val="en-US" w:eastAsia="it-IT"/>
          <w14:ligatures w14:val="standard"/>
        </w:rPr>
        <w:tab/>
      </w:r>
    </w:p>
    <w:p>
      <w:pPr>
        <w:pStyle w:val="189"/>
        <w:spacing w:line="240" w:lineRule="auto"/>
        <w:ind w:firstLine="0"/>
        <w:jc w:val="both"/>
        <w:rPr>
          <w:rFonts w:hint="default"/>
          <w:lang w:val="en-US" w:eastAsia="it-IT"/>
          <w14:ligatures w14:val="standard"/>
        </w:rPr>
      </w:pPr>
      <w:r>
        <w:rPr>
          <w:rFonts w:hint="default"/>
          <w:lang w:val="en-US" w:eastAsia="it-IT"/>
          <w14:ligatures w14:val="standard"/>
        </w:rPr>
        <w:t>Sendo assim, leva-se a entender que caso um desses caracteres esteja presente, significa que seja alguma nota adicional ao texto, portanto viola o critério de qualidade de minimalidade da história/cenário.</w:t>
      </w:r>
    </w:p>
    <w:p>
      <w:pPr>
        <w:pStyle w:val="119"/>
        <w:rPr>
          <w:rFonts w:hint="default"/>
          <w:lang w:val="en-US" w:eastAsia="it-IT"/>
          <w14:ligatures w14:val="standard"/>
        </w:rPr>
      </w:pPr>
      <w:r>
        <w:rPr>
          <w:rFonts w:hint="default"/>
          <w:lang w:val="en-US"/>
          <w14:ligatures w14:val="standard"/>
        </w:rPr>
        <w:t>3.4.4</w:t>
      </w:r>
      <w:r>
        <w:rPr>
          <w:rFonts w:hint="default"/>
          <w:lang w:val="en-US"/>
          <w14:ligatures w14:val="standard"/>
        </w:rPr>
        <w:tab/>
      </w:r>
      <w:r>
        <w:rPr>
          <w:rFonts w:hint="default"/>
          <w:lang w:val="en-US"/>
          <w14:ligatures w14:val="standard"/>
        </w:rPr>
        <w:t>Exemplos de histórias válidas e inválidas</w:t>
      </w:r>
    </w:p>
    <w:p>
      <w:pPr>
        <w:pStyle w:val="189"/>
        <w:spacing w:line="240" w:lineRule="auto"/>
        <w:ind w:firstLine="0"/>
        <w:jc w:val="both"/>
        <w:rPr>
          <w:rFonts w:hint="default"/>
          <w:lang w:val="en-US" w:eastAsia="it-IT"/>
          <w14:ligatures w14:val="standard"/>
        </w:rPr>
      </w:pPr>
      <w:r>
        <w:rPr>
          <w:rFonts w:hint="default"/>
          <w:lang w:val="en-US" w:eastAsia="it-IT"/>
          <w14:ligatures w14:val="standard"/>
        </w:rPr>
        <w:t>Para facilitar o entendimento de como uma história deve ser escrita, seja utilizando o template de Cohn [5] ou o template de Gherkin [7], segue abaixo a Tabela 3 com exemplos:</w:t>
      </w:r>
    </w:p>
    <w:p>
      <w:pPr>
        <w:pStyle w:val="189"/>
        <w:spacing w:line="240" w:lineRule="auto"/>
        <w:ind w:firstLine="0"/>
        <w:jc w:val="both"/>
        <w:rPr>
          <w:rFonts w:hint="default"/>
          <w:lang w:val="en-US"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079"/>
        <w:gridCol w:w="750"/>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jc w:val="center"/>
        </w:trPr>
        <w:tc>
          <w:tcPr>
            <w:tcW w:w="148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História</w:t>
            </w:r>
          </w:p>
        </w:tc>
        <w:tc>
          <w:tcPr>
            <w:tcW w:w="1079"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Bem formada</w:t>
            </w:r>
          </w:p>
        </w:tc>
        <w:tc>
          <w:tcPr>
            <w:tcW w:w="75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Atômica</w:t>
            </w:r>
          </w:p>
        </w:tc>
        <w:tc>
          <w:tcPr>
            <w:tcW w:w="722"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vendedor gostaria de cadastrar meus produtos para que eu possa listá-los posteriormente.</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o cliente deseja abrir uma conta, e informou o CPF, e informou o RG, e informou o endereço, quando entrar com essas informações no cadastro, então uma nova conta deve ser criada.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Como vendedor gostaria de cadastrar.</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bem formada, pois na validação da ação não atendeu ao template</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9"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vendedor gostaria de cadastrar meus produtos e listar na mesma tela.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atômica pois há mais que uma ação sendo realizada</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Eu como advogado gostaria de listar meus processos para que eu possa verificar quais estão em andamento. Nota: Não exibir os finalizados.</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pois há uma informação adicional no final da história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o corretor deseja listar, quando ele clicar então uma lista deve ser exibida.</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bem formada, pois na validação da ação não atendeu ao template</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se não é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1"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uma pessoa deseja se cadastrar no site, quando ela clicar no botão novo usuário e quando ela preencher seus dados, então uma nova tela será exibida para ela inserir seus dados de cadastro.</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atômica pois há mais que uma ação sendo realizada</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jc w:val="center"/>
        </w:trPr>
        <w:tc>
          <w:tcPr>
            <w:tcW w:w="14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Dado que um motorista de aplicativo deseja iniciar uma corrida, quando uma nova notificação de corrida aparecer na tela e o motorista clicar em aceitar, então a localização para coleta do passageiro será exibida no GPS do aplicativo. Obs*: Apenas logado</w:t>
            </w:r>
          </w:p>
        </w:tc>
        <w:tc>
          <w:tcPr>
            <w:tcW w:w="1079"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50"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OK</w:t>
            </w:r>
          </w:p>
        </w:tc>
        <w:tc>
          <w:tcPr>
            <w:tcW w:w="722"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Não é mínima pois há uma informação adicional no final da história</w:t>
            </w:r>
          </w:p>
        </w:tc>
      </w:tr>
    </w:tbl>
    <w:p>
      <w:pPr>
        <w:pStyle w:val="189"/>
        <w:spacing w:line="240" w:lineRule="auto"/>
        <w:ind w:firstLine="0"/>
        <w:jc w:val="center"/>
        <w:rPr>
          <w:rFonts w:hint="default"/>
          <w:lang w:val="en-US" w:eastAsia="it-IT"/>
          <w14:ligatures w14:val="standard"/>
        </w:rPr>
      </w:pPr>
      <w:r>
        <w:rPr>
          <w:rFonts w:hint="default"/>
          <w:lang w:val="en-US" w:eastAsia="it-IT"/>
          <w14:ligatures w14:val="standard"/>
        </w:rPr>
        <w:t>Tabela 3: Exemplos de histórias válidas e inválidas</w:t>
      </w:r>
    </w:p>
    <w:p>
      <w:pPr>
        <w:pStyle w:val="119"/>
        <w:rPr>
          <w:rFonts w:hint="default"/>
          <w:lang w:val="en-US" w:eastAsia="it-IT"/>
          <w14:ligatures w14:val="standard"/>
        </w:rPr>
      </w:pPr>
      <w:r>
        <w:rPr>
          <w:rFonts w:hint="default"/>
          <w:lang w:val="en-US"/>
          <w14:ligatures w14:val="standard"/>
        </w:rPr>
        <w:t>4</w:t>
      </w:r>
      <w:r>
        <w:rPr>
          <w14:ligatures w14:val="standard"/>
        </w:rPr>
        <w:t> </w:t>
      </w:r>
      <w:r>
        <w:rPr>
          <w:rFonts w:hint="default"/>
          <w:lang w:val="en-US"/>
          <w14:ligatures w14:val="standard"/>
        </w:rPr>
        <w:t>Avaliação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desenvolvido o protótipo de avaliação de histórias de usuário, </w:t>
      </w:r>
      <w:r>
        <w:rPr>
          <w:rFonts w:hint="default"/>
          <w:lang w:val="en-US" w:eastAsia="it-IT"/>
          <w14:ligatures w14:val="standard"/>
        </w:rPr>
        <w:t xml:space="preserve">fez-se </w:t>
      </w:r>
      <w:r>
        <w:rPr>
          <w:rFonts w:hint="default"/>
          <w:lang w:eastAsia="it-IT"/>
          <w14:ligatures w14:val="standard"/>
        </w:rPr>
        <w:t>necessário avaliar ambas as tecnologias para aferir qual a mais indicada para essa avaliação. Sendo assim, foi utilizado a abordagem do GQM (Goal-Question-Metric) cujo resultado de sua aplicação especifica um sistema de medição visando um conjunto de questões e um conjunto de regras para interpretar os dados da medição</w:t>
      </w:r>
      <w:r>
        <w:rPr>
          <w:rFonts w:hint="default"/>
          <w:lang w:val="en-US" w:eastAsia="it-IT"/>
          <w14:ligatures w14:val="standard"/>
        </w:rPr>
        <w:t xml:space="preserve"> [8]</w:t>
      </w:r>
      <w:r>
        <w:rPr>
          <w:rFonts w:hint="default"/>
          <w:lang w:eastAsia="it-IT"/>
          <w14:ligatures w14:val="standard"/>
        </w:rPr>
        <w:t>.</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O modelo GQM é uma estrutura hierárquica que pode ser definida de cima para baixo, através de uma meta define-se as perguntas que são respondidas através de métricas </w:t>
      </w:r>
      <w:r>
        <w:rPr>
          <w:rFonts w:hint="default"/>
          <w:lang w:val="en-US" w:eastAsia="it-IT"/>
          <w14:ligatures w14:val="standard"/>
        </w:rPr>
        <w:t>[8]</w:t>
      </w:r>
      <w:r>
        <w:rPr>
          <w:rFonts w:hint="default"/>
          <w:lang w:eastAsia="it-IT"/>
          <w14:ligatures w14:val="standard"/>
        </w:rPr>
        <w:t>. Pode-se observar melhor através da Figura 4, onde através da Meta 1 (Goal 1), são definidas três questões, que são respondidas através de 5 métricas.</w:t>
      </w:r>
    </w:p>
    <w:p>
      <w:pPr>
        <w:pStyle w:val="189"/>
        <w:spacing w:line="240" w:lineRule="auto"/>
        <w:ind w:firstLine="0"/>
        <w:jc w:val="center"/>
        <w:rPr>
          <w:rFonts w:hint="default"/>
          <w:lang w:eastAsia="it-IT"/>
          <w14:ligatures w14:val="standard"/>
        </w:rPr>
      </w:pPr>
      <w:r>
        <w:drawing>
          <wp:inline distT="0" distB="0" distL="114300" distR="114300">
            <wp:extent cx="2908300" cy="889000"/>
            <wp:effectExtent l="0" t="0" r="635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2908300" cy="889000"/>
                    </a:xfrm>
                    <a:prstGeom prst="rect">
                      <a:avLst/>
                    </a:prstGeom>
                    <a:noFill/>
                    <a:ln>
                      <a:noFill/>
                    </a:ln>
                  </pic:spPr>
                </pic:pic>
              </a:graphicData>
            </a:graphic>
          </wp:inline>
        </w:drawing>
      </w:r>
    </w:p>
    <w:p>
      <w:pPr>
        <w:pStyle w:val="189"/>
        <w:spacing w:line="240" w:lineRule="auto"/>
        <w:ind w:firstLine="0"/>
        <w:jc w:val="center"/>
        <w:rPr>
          <w:rFonts w:hint="default"/>
          <w:lang w:val="en-US" w:eastAsia="it-IT"/>
          <w14:ligatures w14:val="standard"/>
        </w:rPr>
      </w:pPr>
      <w:r>
        <w:rPr>
          <w:rFonts w:hint="default"/>
          <w:lang w:eastAsia="it-IT"/>
          <w14:ligatures w14:val="standard"/>
        </w:rPr>
        <w:t xml:space="preserve">Figura 4: Exemplo de estrutura do GQM </w:t>
      </w:r>
      <w:r>
        <w:rPr>
          <w:rFonts w:hint="default"/>
          <w:lang w:val="en-US" w:eastAsia="it-IT"/>
          <w14:ligatures w14:val="standard"/>
        </w:rPr>
        <w:t>[8]</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A seguir, é apresentado como foi realizado o planejamento para a avaliação, a execução e os resultados obtidos, e por fim, uma discussão a respeito dos resultados.</w:t>
      </w:r>
    </w:p>
    <w:p>
      <w:pPr>
        <w:pStyle w:val="119"/>
        <w:rPr>
          <w:rFonts w:hint="default"/>
          <w:lang w:val="en-US" w:eastAsia="it-IT"/>
          <w14:ligatures w14:val="standard"/>
        </w:rPr>
      </w:pPr>
      <w:r>
        <w:rPr>
          <w:rFonts w:hint="default"/>
          <w:lang w:val="en-US"/>
          <w14:ligatures w14:val="standard"/>
        </w:rPr>
        <w:t>4.1</w:t>
      </w:r>
      <w:r>
        <w:rPr>
          <w14:ligatures w14:val="standard"/>
        </w:rPr>
        <w:t> </w:t>
      </w:r>
      <w:r>
        <w:rPr>
          <w:rFonts w:hint="default"/>
          <w:lang w:val="en-US"/>
          <w14:ligatures w14:val="standard"/>
        </w:rPr>
        <w:t>Planejamento</w:t>
      </w:r>
    </w:p>
    <w:p>
      <w:pPr>
        <w:pStyle w:val="189"/>
        <w:spacing w:line="240" w:lineRule="auto"/>
        <w:ind w:firstLine="0"/>
        <w:jc w:val="both"/>
        <w:rPr>
          <w:rFonts w:hint="default"/>
          <w:lang w:eastAsia="it-IT"/>
          <w14:ligatures w14:val="standard"/>
        </w:rPr>
      </w:pPr>
      <w:r>
        <w:rPr>
          <w:rFonts w:hint="default"/>
          <w:lang w:eastAsia="it-IT"/>
          <w14:ligatures w14:val="standard"/>
        </w:rPr>
        <w:t>Para avaliar o protótipo e identificar qual tecnologia é a mais indicada para a avaliação de histórias de usuários, foram definidos três objetivos a serem analisados: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G1 </w:t>
      </w:r>
      <w:r>
        <w:rPr>
          <w:rFonts w:hint="default"/>
          <w:lang w:eastAsia="it-IT"/>
          <w14:ligatures w14:val="standard"/>
        </w:rPr>
        <w:t>- Analisar o protótipo com o propósito de avaliar o desempenho das tecnologias no contexto de tempo de processamento.</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G2 </w:t>
      </w:r>
      <w:r>
        <w:rPr>
          <w:rFonts w:hint="default"/>
          <w:lang w:eastAsia="it-IT"/>
          <w14:ligatures w14:val="standard"/>
        </w:rPr>
        <w:t>- Analisar o protótipo com o propósito de avaliar a assertividade das tecnologias no contexto de processamento do POS Tagging.</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G3 </w:t>
      </w:r>
      <w:r>
        <w:rPr>
          <w:rFonts w:hint="default"/>
          <w:lang w:eastAsia="it-IT"/>
          <w14:ligatures w14:val="standard"/>
        </w:rPr>
        <w:t>- Analisar o protótipo com o propósito de avaliar a eficácia das tecnologias no contexto de avaliação dos critérios de qualidade.</w:t>
      </w:r>
    </w:p>
    <w:p>
      <w:pPr>
        <w:pStyle w:val="189"/>
        <w:spacing w:line="240" w:lineRule="auto"/>
        <w:ind w:firstLine="0"/>
        <w:jc w:val="both"/>
        <w:rPr>
          <w:rFonts w:hint="default"/>
          <w:highlight w:val="yellow"/>
          <w:lang w:eastAsia="it-IT"/>
          <w14:ligatures w14:val="standard"/>
        </w:rPr>
      </w:pPr>
      <w:r>
        <w:rPr>
          <w:rFonts w:hint="default"/>
          <w:lang w:eastAsia="it-IT"/>
          <w14:ligatures w14:val="standard"/>
        </w:rPr>
        <w:t xml:space="preserve">Para cada meta definida, foram associadas perguntas e a cada pergunta suas métricas, conforme pode-se observar nas tabelas </w:t>
      </w:r>
      <w:r>
        <w:rPr>
          <w:rFonts w:hint="default"/>
          <w:highlight w:val="none"/>
          <w:lang w:val="en-US" w:eastAsia="it-IT"/>
          <w14:ligatures w14:val="standard"/>
        </w:rPr>
        <w:t>4</w:t>
      </w:r>
      <w:r>
        <w:rPr>
          <w:rFonts w:hint="default"/>
          <w:highlight w:val="none"/>
          <w:lang w:eastAsia="it-IT"/>
          <w14:ligatures w14:val="standard"/>
        </w:rPr>
        <w:t xml:space="preserve">, </w:t>
      </w:r>
      <w:r>
        <w:rPr>
          <w:rFonts w:hint="default"/>
          <w:highlight w:val="none"/>
          <w:lang w:val="en-US" w:eastAsia="it-IT"/>
          <w14:ligatures w14:val="standard"/>
        </w:rPr>
        <w:t xml:space="preserve">5 </w:t>
      </w:r>
      <w:r>
        <w:rPr>
          <w:rFonts w:hint="default"/>
          <w:highlight w:val="none"/>
          <w:lang w:eastAsia="it-IT"/>
          <w14:ligatures w14:val="standard"/>
        </w:rPr>
        <w:t xml:space="preserve">e </w:t>
      </w:r>
      <w:r>
        <w:rPr>
          <w:rFonts w:hint="default"/>
          <w:highlight w:val="none"/>
          <w:lang w:val="en-US" w:eastAsia="it-IT"/>
          <w14:ligatures w14:val="standard"/>
        </w:rPr>
        <w:t>6</w:t>
      </w:r>
      <w:r>
        <w:rPr>
          <w:rFonts w:hint="default"/>
          <w:highlight w:val="none"/>
          <w:lang w:eastAsia="it-IT"/>
          <w14:ligatures w14:val="standard"/>
        </w:rPr>
        <w:t>.</w:t>
      </w: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G1 -</w:t>
            </w:r>
            <w:r>
              <w:rPr>
                <w:rFonts w:hint="default" w:ascii="Arial" w:hAnsi="Arial" w:cs="Arial"/>
                <w:b w:val="0"/>
                <w:bCs w:val="0"/>
                <w:i w:val="0"/>
                <w:iCs w:val="0"/>
                <w:sz w:val="13"/>
                <w:szCs w:val="13"/>
                <w:lang w:val="en-US"/>
              </w:rPr>
              <w:t xml:space="preserve"> Analisar o protótipo com o propósito de avaliar o desempenho das tecnologias no contexto de tempo de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Q1.1 -</w:t>
            </w:r>
            <w:r>
              <w:rPr>
                <w:rFonts w:hint="default" w:ascii="Arial" w:hAnsi="Arial" w:cs="Arial"/>
                <w:b w:val="0"/>
                <w:bCs w:val="0"/>
                <w:i w:val="0"/>
                <w:iCs w:val="0"/>
                <w:sz w:val="13"/>
                <w:szCs w:val="13"/>
                <w:vertAlign w:val="baseline"/>
                <w:lang w:val="en-US"/>
              </w:rPr>
              <w:t xml:space="preserve"> Qual tecnologia tem o processamento mais rápido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M1.1.1 - </w:t>
            </w:r>
            <w:r>
              <w:rPr>
                <w:rFonts w:hint="default" w:ascii="Arial" w:hAnsi="Arial" w:cs="Arial"/>
                <w:b w:val="0"/>
                <w:bCs w:val="0"/>
                <w:i w:val="0"/>
                <w:iCs w:val="0"/>
                <w:sz w:val="13"/>
                <w:szCs w:val="13"/>
                <w:vertAlign w:val="baseline"/>
                <w:lang w:val="en-US"/>
              </w:rPr>
              <w:t>Tempo total de processamento de histórias/cenários apenas em português para cada tecnologia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tempo de processamento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Q1.2 -</w:t>
            </w:r>
            <w:r>
              <w:rPr>
                <w:rFonts w:hint="default" w:ascii="Arial" w:hAnsi="Arial" w:cs="Arial"/>
                <w:b w:val="0"/>
                <w:bCs w:val="0"/>
                <w:i w:val="0"/>
                <w:iCs w:val="0"/>
                <w:sz w:val="13"/>
                <w:szCs w:val="13"/>
                <w:vertAlign w:val="baseline"/>
                <w:lang w:val="en-US"/>
              </w:rPr>
              <w:t xml:space="preserve"> Qual tecnologia tem o processamento mais rápido para o idioma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bCs/>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M1.2.1 - </w:t>
            </w:r>
            <w:r>
              <w:rPr>
                <w:rFonts w:hint="default" w:ascii="Arial" w:hAnsi="Arial" w:cs="Arial"/>
                <w:b w:val="0"/>
                <w:bCs w:val="0"/>
                <w:i w:val="0"/>
                <w:iCs w:val="0"/>
                <w:sz w:val="13"/>
                <w:szCs w:val="13"/>
                <w:vertAlign w:val="baseline"/>
                <w:lang w:val="en-US"/>
              </w:rPr>
              <w:t>Tempo total de processamento de histórias/cenários apenas em inglês para cada tecnologia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tempo de processamento para o idioma inglês</w:t>
            </w:r>
          </w:p>
        </w:tc>
      </w:tr>
    </w:tbl>
    <w:p>
      <w:pPr>
        <w:pStyle w:val="189"/>
        <w:spacing w:line="240" w:lineRule="auto"/>
        <w:ind w:firstLine="0"/>
        <w:jc w:val="both"/>
        <w:rPr>
          <w:rFonts w:hint="default"/>
          <w:highlight w:val="none"/>
          <w:lang w:eastAsia="it-IT"/>
          <w14:ligatures w14:val="standard"/>
        </w:rPr>
      </w:pPr>
      <w:r>
        <w:rPr>
          <w:rFonts w:hint="default"/>
          <w:highlight w:val="none"/>
          <w:lang w:eastAsia="it-IT"/>
          <w14:ligatures w14:val="standard"/>
        </w:rPr>
        <w:t xml:space="preserve">Tabela </w:t>
      </w:r>
      <w:r>
        <w:rPr>
          <w:rFonts w:hint="default"/>
          <w:highlight w:val="none"/>
          <w:lang w:val="en-US" w:eastAsia="it-IT"/>
          <w14:ligatures w14:val="standard"/>
        </w:rPr>
        <w:t>4</w:t>
      </w:r>
      <w:r>
        <w:rPr>
          <w:rFonts w:hint="default"/>
          <w:highlight w:val="none"/>
          <w:lang w:eastAsia="it-IT"/>
          <w14:ligatures w14:val="standard"/>
        </w:rPr>
        <w:t>: GQM planejado para avaliar o tempo de processamento</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ind w:leftChars="0"/>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G2 -</w:t>
            </w:r>
            <w:r>
              <w:rPr>
                <w:rFonts w:hint="default" w:ascii="Arial" w:hAnsi="Arial" w:cs="Arial"/>
                <w:b w:val="0"/>
                <w:bCs w:val="0"/>
                <w:i w:val="0"/>
                <w:iCs w:val="0"/>
                <w:sz w:val="13"/>
                <w:szCs w:val="13"/>
                <w:lang w:val="en-US"/>
              </w:rPr>
              <w:t xml:space="preserve"> Analisar o protótipo com o propósito de avaliar a corretude das tecnologias no contexto de processamento do POS Tagging.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Q2.1 - </w:t>
            </w:r>
            <w:r>
              <w:rPr>
                <w:rFonts w:hint="default" w:ascii="Arial" w:hAnsi="Arial" w:cs="Arial"/>
                <w:b w:val="0"/>
                <w:bCs w:val="0"/>
                <w:i w:val="0"/>
                <w:iCs w:val="0"/>
                <w:sz w:val="13"/>
                <w:szCs w:val="13"/>
                <w:vertAlign w:val="baseline"/>
                <w:lang w:val="en-US"/>
              </w:rPr>
              <w:t xml:space="preserve"> Qual tecnologia possui uma </w:t>
            </w:r>
            <w:r>
              <w:rPr>
                <w:rFonts w:hint="default" w:ascii="Arial" w:hAnsi="Arial" w:cs="Arial"/>
                <w:b w:val="0"/>
                <w:bCs w:val="0"/>
                <w:i w:val="0"/>
                <w:iCs w:val="0"/>
                <w:sz w:val="13"/>
                <w:szCs w:val="13"/>
                <w:lang w:val="en-US"/>
              </w:rPr>
              <w:t xml:space="preserve">corretude </w:t>
            </w:r>
            <w:r>
              <w:rPr>
                <w:rFonts w:hint="default" w:ascii="Arial" w:hAnsi="Arial" w:cs="Arial"/>
                <w:b w:val="0"/>
                <w:bCs w:val="0"/>
                <w:i w:val="0"/>
                <w:iCs w:val="0"/>
                <w:sz w:val="13"/>
                <w:szCs w:val="13"/>
                <w:vertAlign w:val="baseline"/>
                <w:lang w:val="en-US"/>
              </w:rPr>
              <w:t>maior ao definir o POS Tagging para o idioma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M2.1.1 - </w:t>
            </w:r>
            <w:r>
              <w:rPr>
                <w:rFonts w:hint="default" w:ascii="Arial" w:hAnsi="Arial" w:cs="Arial"/>
                <w:b w:val="0"/>
                <w:bCs w:val="0"/>
                <w:i w:val="0"/>
                <w:iCs w:val="0"/>
                <w:sz w:val="13"/>
                <w:szCs w:val="13"/>
                <w:vertAlign w:val="baseline"/>
                <w:lang w:val="en-US"/>
              </w:rPr>
              <w:t>Contagem de erros por tecnologia no processamento em português (BR)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número de erros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Q2.2 - </w:t>
            </w:r>
            <w:r>
              <w:rPr>
                <w:rFonts w:hint="default" w:ascii="Arial" w:hAnsi="Arial" w:cs="Arial"/>
                <w:b w:val="0"/>
                <w:bCs w:val="0"/>
                <w:i w:val="0"/>
                <w:iCs w:val="0"/>
                <w:sz w:val="13"/>
                <w:szCs w:val="13"/>
                <w:vertAlign w:val="baseline"/>
                <w:lang w:val="en-US"/>
              </w:rPr>
              <w:t xml:space="preserve"> Qual tecnologia possui uma </w:t>
            </w:r>
            <w:r>
              <w:rPr>
                <w:rFonts w:hint="default" w:ascii="Arial" w:hAnsi="Arial" w:cs="Arial"/>
                <w:b w:val="0"/>
                <w:bCs w:val="0"/>
                <w:i w:val="0"/>
                <w:iCs w:val="0"/>
                <w:sz w:val="13"/>
                <w:szCs w:val="13"/>
                <w:lang w:val="en-US"/>
              </w:rPr>
              <w:t xml:space="preserve">corretude </w:t>
            </w:r>
            <w:r>
              <w:rPr>
                <w:rFonts w:hint="default" w:ascii="Arial" w:hAnsi="Arial" w:cs="Arial"/>
                <w:b w:val="0"/>
                <w:bCs w:val="0"/>
                <w:i w:val="0"/>
                <w:iCs w:val="0"/>
                <w:sz w:val="13"/>
                <w:szCs w:val="13"/>
                <w:vertAlign w:val="baseline"/>
                <w:lang w:val="en-US"/>
              </w:rPr>
              <w:t>maior ao definir o POS Tagging para o idioma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M2.2.1 - </w:t>
            </w:r>
            <w:r>
              <w:rPr>
                <w:rFonts w:hint="default" w:ascii="Arial" w:hAnsi="Arial" w:cs="Arial"/>
                <w:b w:val="0"/>
                <w:bCs w:val="0"/>
                <w:i w:val="0"/>
                <w:iCs w:val="0"/>
                <w:sz w:val="13"/>
                <w:szCs w:val="13"/>
                <w:vertAlign w:val="baseline"/>
                <w:lang w:val="en-US"/>
              </w:rPr>
              <w:t>Contagem de erros por tecnologia no processamento em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o menor número de erros</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5</w:t>
      </w:r>
      <w:r>
        <w:rPr>
          <w:rFonts w:hint="default"/>
          <w:lang w:eastAsia="it-IT"/>
          <w14:ligatures w14:val="standard"/>
        </w:rPr>
        <w:t>: GQM planejado para avaliar a assertividade do processamento do POS Tagging</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ind w:leftChars="0"/>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lang w:val="en-US"/>
              </w:rPr>
              <w:t>G3 -</w:t>
            </w:r>
            <w:r>
              <w:rPr>
                <w:rFonts w:hint="default" w:ascii="Arial" w:hAnsi="Arial" w:cs="Arial"/>
                <w:b w:val="0"/>
                <w:bCs w:val="0"/>
                <w:i w:val="0"/>
                <w:iCs w:val="0"/>
                <w:sz w:val="13"/>
                <w:szCs w:val="13"/>
                <w:lang w:val="en-US"/>
              </w:rPr>
              <w:t xml:space="preserve"> Analisar o protótipo com o propósito de avaliar a eficácia das tecnologias no contexto de avaliação dos critérios de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Q3.1 - </w:t>
            </w:r>
            <w:r>
              <w:rPr>
                <w:rFonts w:hint="default" w:ascii="Arial" w:hAnsi="Arial" w:cs="Arial"/>
                <w:b w:val="0"/>
                <w:bCs w:val="0"/>
                <w:i w:val="0"/>
                <w:iCs w:val="0"/>
                <w:sz w:val="13"/>
                <w:szCs w:val="13"/>
                <w:vertAlign w:val="baseline"/>
                <w:lang w:val="en-US"/>
              </w:rPr>
              <w:t xml:space="preserve"> Qual tecnologia possui maior eficácia ao avaliar o primeiro critério de qualidade: Bem formada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M3.1.1 - </w:t>
            </w:r>
            <w:r>
              <w:rPr>
                <w:rFonts w:hint="default" w:ascii="Arial" w:hAnsi="Arial" w:cs="Arial"/>
                <w:b w:val="0"/>
                <w:bCs w:val="0"/>
                <w:i w:val="0"/>
                <w:iCs w:val="0"/>
                <w:sz w:val="13"/>
                <w:szCs w:val="13"/>
                <w:vertAlign w:val="baseline"/>
                <w:lang w:val="en-US"/>
              </w:rPr>
              <w:t xml:space="preserve">Contagem de histórias processadas com o primeiro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 xml:space="preserve">Q3.2 - </w:t>
            </w:r>
            <w:r>
              <w:rPr>
                <w:rFonts w:hint="default" w:ascii="Arial" w:hAnsi="Arial" w:cs="Arial"/>
                <w:b w:val="0"/>
                <w:bCs w:val="0"/>
                <w:i w:val="0"/>
                <w:iCs w:val="0"/>
                <w:sz w:val="13"/>
                <w:szCs w:val="13"/>
                <w:vertAlign w:val="baseline"/>
                <w:lang w:val="en-US"/>
              </w:rPr>
              <w:t xml:space="preserve"> Qual tecnologia possui maior eficácia ao avaliar o segundo critério de qualidade: Atômica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M3.2.1 - </w:t>
            </w:r>
            <w:r>
              <w:rPr>
                <w:rFonts w:hint="default" w:ascii="Arial" w:hAnsi="Arial" w:cs="Arial"/>
                <w:b w:val="0"/>
                <w:bCs w:val="0"/>
                <w:i w:val="0"/>
                <w:iCs w:val="0"/>
                <w:sz w:val="13"/>
                <w:szCs w:val="13"/>
                <w:vertAlign w:val="baseline"/>
                <w:lang w:val="en-US"/>
              </w:rPr>
              <w:t xml:space="preserve">Contagem de histórias processadas com o segundo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Q3.3 - </w:t>
            </w:r>
            <w:r>
              <w:rPr>
                <w:rFonts w:hint="default" w:ascii="Arial" w:hAnsi="Arial" w:cs="Arial"/>
                <w:b w:val="0"/>
                <w:bCs w:val="0"/>
                <w:i w:val="0"/>
                <w:iCs w:val="0"/>
                <w:sz w:val="13"/>
                <w:szCs w:val="13"/>
                <w:vertAlign w:val="baseline"/>
                <w:lang w:val="en-US"/>
              </w:rPr>
              <w:t xml:space="preserve"> Qual tecnologia possui maior eficácia ao avaliar o terceiro critério de qualidade: 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 xml:space="preserve">M3.3.1 - </w:t>
            </w:r>
            <w:r>
              <w:rPr>
                <w:rFonts w:hint="default" w:ascii="Arial" w:hAnsi="Arial" w:cs="Arial"/>
                <w:b w:val="0"/>
                <w:bCs w:val="0"/>
                <w:i w:val="0"/>
                <w:iCs w:val="0"/>
                <w:sz w:val="13"/>
                <w:szCs w:val="13"/>
                <w:vertAlign w:val="baseline"/>
                <w:lang w:val="en-US"/>
              </w:rPr>
              <w:t xml:space="preserve">Contagem de histórias processadas com o terceiro critério válido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keepNext w:val="0"/>
              <w:keepLines w:val="0"/>
              <w:pageBreakBefore w:val="0"/>
              <w:widowControl/>
              <w:numPr>
                <w:ilvl w:val="0"/>
                <w:numId w:val="0"/>
              </w:numPr>
              <w:tabs>
                <w:tab w:val="left" w:pos="0"/>
              </w:tabs>
              <w:suppressAutoHyphens/>
              <w:overflowPunct w:val="0"/>
              <w:bidi w:val="0"/>
              <w:snapToGrid/>
              <w:spacing w:line="240" w:lineRule="auto"/>
              <w:ind w:left="0" w:leftChars="0" w:firstLine="0" w:firstLineChars="0"/>
              <w:jc w:val="both"/>
              <w:textAlignment w:val="auto"/>
              <w:rPr>
                <w:rFonts w:hint="default" w:ascii="Arial" w:hAnsi="Arial" w:cs="Arial" w:eastAsiaTheme="minorEastAsia"/>
                <w:b w:val="0"/>
                <w:bCs w:val="0"/>
                <w:i w:val="0"/>
                <w:iCs w:val="0"/>
                <w:color w:val="auto"/>
                <w:kern w:val="0"/>
                <w:sz w:val="13"/>
                <w:szCs w:val="13"/>
                <w:vertAlign w:val="baseline"/>
                <w:lang w:val="en-US" w:eastAsia="zh-CN" w:bidi="ar-SA"/>
              </w:rPr>
            </w:pPr>
            <w:r>
              <w:rPr>
                <w:rFonts w:hint="default" w:ascii="Arial" w:hAnsi="Arial" w:cs="Arial"/>
                <w:b/>
                <w:bCs/>
                <w:i w:val="0"/>
                <w:iCs w:val="0"/>
                <w:sz w:val="13"/>
                <w:szCs w:val="13"/>
                <w:vertAlign w:val="baseline"/>
                <w:lang w:val="en-US"/>
              </w:rPr>
              <w:t xml:space="preserve">Indicador - </w:t>
            </w:r>
            <w:r>
              <w:rPr>
                <w:rFonts w:hint="default" w:ascii="Arial" w:hAnsi="Arial" w:cs="Arial"/>
                <w:b w:val="0"/>
                <w:bCs w:val="0"/>
                <w:i w:val="0"/>
                <w:iCs w:val="0"/>
                <w:sz w:val="13"/>
                <w:szCs w:val="13"/>
                <w:vertAlign w:val="baseline"/>
                <w:lang w:val="en-US"/>
              </w:rPr>
              <w:t>A tecnologia que possuir a maior quantidade de acertos no processamento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6</w:t>
      </w:r>
      <w:r>
        <w:rPr>
          <w:rFonts w:hint="default"/>
          <w:lang w:eastAsia="it-IT"/>
          <w14:ligatures w14:val="standard"/>
        </w:rPr>
        <w:t>: GQM planejado para avaliar a eficácia de avaliação dos critérios de qualidade</w:t>
      </w:r>
    </w:p>
    <w:p>
      <w:pPr>
        <w:pStyle w:val="119"/>
        <w:rPr>
          <w:rFonts w:hint="default"/>
          <w:lang w:val="en-US" w:eastAsia="it-IT"/>
          <w14:ligatures w14:val="standard"/>
        </w:rPr>
      </w:pPr>
      <w:r>
        <w:rPr>
          <w:rFonts w:hint="default"/>
          <w:lang w:val="en-US"/>
          <w14:ligatures w14:val="standard"/>
        </w:rPr>
        <w:t>4.2</w:t>
      </w:r>
      <w:r>
        <w:rPr>
          <w14:ligatures w14:val="standard"/>
        </w:rPr>
        <w:t> </w:t>
      </w:r>
      <w:r>
        <w:rPr>
          <w:rFonts w:hint="default"/>
          <w:lang w:val="en-US"/>
          <w14:ligatures w14:val="standard"/>
        </w:rPr>
        <w:t>Execução</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 avaliação do protótipo foi realizada no dia 05 de novembro de 2022  localmente utilizando um computador. As especificações do computador estão contidas na Tabela </w:t>
      </w:r>
      <w:r>
        <w:rPr>
          <w:rFonts w:hint="default"/>
          <w:lang w:val="en-US" w:eastAsia="it-IT"/>
          <w14:ligatures w14:val="standard"/>
        </w:rPr>
        <w:t>7</w:t>
      </w:r>
      <w:r>
        <w:rPr>
          <w:rFonts w:hint="default"/>
          <w:lang w:eastAsia="it-IT"/>
          <w14:ligatures w14:val="standard"/>
        </w:rPr>
        <w:t xml:space="preserve">. </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Processador</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AMD Ryzen 7 3800X Cache 32MB 3.9GHz (4.5GHz Max Turbo)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Placa-mãe</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Asus TUF B450M-Plus Gaming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Memória</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XPG Spectrix D80, RGB, 2x16GB, 3200MHz, DDR4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Armazenamento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SSD Adata Falcon, 512GB, 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Placa de vídeo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Aorus AMD Radeon RX 5700 XT, 8GB, GDDR6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6" w:type="dxa"/>
            <w:shd w:val="clear" w:color="auto" w:fill="3F3F3F" w:themeFill="text1" w:themeFillTint="BF"/>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Alimentação</w:t>
            </w:r>
          </w:p>
        </w:tc>
        <w:tc>
          <w:tcPr>
            <w:tcW w:w="3960" w:type="dxa"/>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cs="Arial"/>
                <w:b w:val="0"/>
                <w:bCs w:val="0"/>
                <w:i w:val="0"/>
                <w:iCs w:val="0"/>
                <w:sz w:val="10"/>
                <w:szCs w:val="10"/>
                <w:vertAlign w:val="baseline"/>
                <w:lang w:val="en-US"/>
              </w:rPr>
            </w:pPr>
            <w:r>
              <w:rPr>
                <w:rFonts w:hint="default" w:ascii="Arial" w:hAnsi="Arial" w:cs="Arial"/>
                <w:b w:val="0"/>
                <w:bCs w:val="0"/>
                <w:i w:val="0"/>
                <w:iCs w:val="0"/>
                <w:sz w:val="10"/>
                <w:szCs w:val="10"/>
                <w:vertAlign w:val="baseline"/>
                <w:lang w:val="en-US"/>
              </w:rPr>
              <w:t>Fonte Corsair 750W 80 Plus Bronze</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7</w:t>
      </w:r>
      <w:r>
        <w:rPr>
          <w:rFonts w:hint="default"/>
          <w:lang w:eastAsia="it-IT"/>
          <w14:ligatures w14:val="standard"/>
        </w:rPr>
        <w:t>: Especificações do computador utilizado nos testes</w:t>
      </w:r>
    </w:p>
    <w:p>
      <w:pPr>
        <w:pStyle w:val="189"/>
        <w:spacing w:line="240" w:lineRule="auto"/>
        <w:ind w:firstLine="0"/>
        <w:jc w:val="center"/>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a realização do teste foram criados 2 arquivos JSON, cada um deles contendo 40 histórias de usuário utilizando o template de Cohn </w:t>
      </w:r>
      <w:r>
        <w:rPr>
          <w:rFonts w:hint="default"/>
          <w:lang w:val="en-US" w:eastAsia="it-IT"/>
          <w14:ligatures w14:val="standard"/>
        </w:rPr>
        <w:t>[5]</w:t>
      </w:r>
      <w:r>
        <w:rPr>
          <w:rFonts w:hint="default"/>
          <w:lang w:eastAsia="it-IT"/>
          <w14:ligatures w14:val="standard"/>
        </w:rPr>
        <w:t xml:space="preserve"> e 40 histórias de usuário utilizando o template de Gherkin </w:t>
      </w:r>
      <w:r>
        <w:rPr>
          <w:rFonts w:hint="default"/>
          <w:lang w:val="en-US" w:eastAsia="it-IT"/>
          <w14:ligatures w14:val="standard"/>
        </w:rPr>
        <w:t>[7]</w:t>
      </w:r>
      <w:r>
        <w:rPr>
          <w:rFonts w:hint="default"/>
          <w:lang w:eastAsia="it-IT"/>
          <w14:ligatures w14:val="standard"/>
        </w:rPr>
        <w:t>. Dentre as 40 histórias de cada template, 20 estão no idioma português (BR) e 20 em inglês. As 80 histórias criadas tiveram como referência um documento disponibilizado pelo Cohn com mais de 200 histórias escritas pelo próprio</w:t>
      </w:r>
      <w:r>
        <w:rPr>
          <w:rFonts w:hint="default"/>
          <w:lang w:val="en-US" w:eastAsia="it-IT"/>
          <w14:ligatures w14:val="standard"/>
        </w:rPr>
        <w:t>[9]</w:t>
      </w:r>
      <w:r>
        <w:rPr>
          <w:rFonts w:hint="default"/>
          <w:lang w:eastAsia="it-IT"/>
          <w14:ligatures w14:val="standard"/>
        </w:rPr>
        <w:t xml:space="preserve">.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Foram realizadas duas requisições na API: uma utilizando o  template de Cohn </w:t>
      </w:r>
      <w:r>
        <w:rPr>
          <w:rFonts w:hint="default"/>
          <w:lang w:val="en-US" w:eastAsia="it-IT"/>
          <w14:ligatures w14:val="standard"/>
        </w:rPr>
        <w:t>[5] com 40 histórias</w:t>
      </w:r>
      <w:r>
        <w:rPr>
          <w:rFonts w:hint="default"/>
          <w:lang w:eastAsia="it-IT"/>
          <w14:ligatures w14:val="standard"/>
        </w:rPr>
        <w:t xml:space="preserve">, e uma outra requisição utilizando template de Gherkin </w:t>
      </w:r>
      <w:r>
        <w:rPr>
          <w:rFonts w:hint="default"/>
          <w:lang w:val="en-US" w:eastAsia="it-IT"/>
          <w14:ligatures w14:val="standard"/>
        </w:rPr>
        <w:t>[7] com 40 histórias</w:t>
      </w:r>
      <w:r>
        <w:rPr>
          <w:rFonts w:hint="default"/>
          <w:lang w:eastAsia="it-IT"/>
          <w14:ligatures w14:val="standard"/>
        </w:rPr>
        <w:t xml:space="preserve">. E através </w:t>
      </w:r>
      <w:r>
        <w:rPr>
          <w:rFonts w:hint="default"/>
          <w:lang w:val="en-US" w:eastAsia="it-IT"/>
          <w14:ligatures w14:val="standard"/>
        </w:rPr>
        <w:t>dessas duas requisições foram gerados dois arquivos JSON utilizados na avaliação a seguir</w:t>
      </w:r>
      <w:r>
        <w:rPr>
          <w:rFonts w:hint="default"/>
          <w:lang w:eastAsia="it-IT"/>
          <w14:ligatures w14:val="standard"/>
        </w:rPr>
        <w:t>.</w:t>
      </w:r>
    </w:p>
    <w:p>
      <w:pPr>
        <w:pStyle w:val="119"/>
        <w:rPr>
          <w:rFonts w:hint="default"/>
          <w:lang w:val="en-US" w:eastAsia="it-IT"/>
          <w14:ligatures w14:val="standard"/>
        </w:rPr>
      </w:pPr>
      <w:r>
        <w:rPr>
          <w:rFonts w:hint="default"/>
          <w:lang w:val="en-US"/>
          <w14:ligatures w14:val="standard"/>
        </w:rPr>
        <w:t>4.3</w:t>
      </w:r>
      <w:r>
        <w:rPr>
          <w14:ligatures w14:val="standard"/>
        </w:rPr>
        <w:t> </w:t>
      </w:r>
      <w:r>
        <w:rPr>
          <w:rFonts w:hint="default"/>
          <w:lang w:val="en-US"/>
          <w14:ligatures w14:val="standard"/>
        </w:rPr>
        <w:t>Resultados</w:t>
      </w:r>
    </w:p>
    <w:p>
      <w:pPr>
        <w:pStyle w:val="189"/>
        <w:spacing w:line="240" w:lineRule="auto"/>
        <w:ind w:firstLine="0"/>
        <w:jc w:val="both"/>
        <w:rPr>
          <w:rFonts w:hint="default"/>
          <w:lang w:val="en-US" w:eastAsia="it-IT"/>
          <w14:ligatures w14:val="standard"/>
        </w:rPr>
      </w:pPr>
      <w:r>
        <w:rPr>
          <w:rFonts w:hint="default"/>
          <w:lang w:eastAsia="it-IT"/>
          <w14:ligatures w14:val="standard"/>
        </w:rPr>
        <w:t>A partir dos dados coletados na resposta das requisições feitas à API, foi possível responder a todas as perguntas relativas aos objetivos G1, G2 e G3.</w:t>
      </w:r>
      <w:r>
        <w:rPr>
          <w:rFonts w:hint="default"/>
          <w:lang w:val="en-US" w:eastAsia="it-IT"/>
          <w14:ligatures w14:val="standard"/>
        </w:rPr>
        <w:t xml:space="preserve"> Das 80 histórias enviadas para o processamento, 12 histórias não teve processamento pois não atenderam aos templates de palavras-chave definidos definidos na seção 3.1. </w:t>
      </w:r>
    </w:p>
    <w:p>
      <w:pPr>
        <w:pStyle w:val="189"/>
        <w:spacing w:line="240" w:lineRule="auto"/>
        <w:ind w:firstLine="0"/>
        <w:jc w:val="both"/>
        <w:rPr>
          <w:rFonts w:hint="default"/>
          <w:lang w:val="en-US"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Exemplo de história descartada</w:t>
            </w:r>
          </w:p>
        </w:tc>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bCs/>
                <w:i w:val="0"/>
                <w:iCs w:val="0"/>
                <w:sz w:val="13"/>
                <w:szCs w:val="13"/>
                <w:vertAlign w:val="baseline"/>
                <w:lang w:val="en-US"/>
              </w:rPr>
            </w:pPr>
            <w:r>
              <w:rPr>
                <w:rFonts w:hint="default" w:ascii="Arial" w:hAnsi="Arial" w:cs="Arial"/>
                <w:b/>
                <w:bCs/>
                <w:i w:val="0"/>
                <w:iCs w:val="0"/>
                <w:sz w:val="13"/>
                <w:szCs w:val="13"/>
                <w:vertAlign w:val="baseline"/>
                <w:lang w:val="en-US"/>
              </w:rPr>
              <w:t>Como deveria estar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i w:val="0"/>
                <w:iCs w:val="0"/>
                <w:sz w:val="13"/>
                <w:szCs w:val="13"/>
                <w:vertAlign w:val="baseline"/>
                <w:lang w:val="en-US"/>
              </w:rPr>
              <w:t>Sou vendedor e quero cadastrar meus produtos.</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b/>
                <w:bCs/>
                <w:i w:val="0"/>
                <w:iCs w:val="0"/>
                <w:sz w:val="13"/>
                <w:szCs w:val="13"/>
                <w:vertAlign w:val="baseline"/>
                <w:lang w:val="en-US"/>
              </w:rPr>
              <w:t>Eu como</w:t>
            </w:r>
            <w:r>
              <w:rPr>
                <w:rFonts w:hint="default" w:ascii="Arial" w:hAnsi="Arial" w:cs="Arial"/>
                <w:i w:val="0"/>
                <w:iCs w:val="0"/>
                <w:sz w:val="13"/>
                <w:szCs w:val="13"/>
                <w:vertAlign w:val="baseline"/>
                <w:lang w:val="en-US"/>
              </w:rPr>
              <w:t xml:space="preserve"> vendedor </w:t>
            </w:r>
            <w:r>
              <w:rPr>
                <w:rFonts w:hint="default" w:ascii="Arial" w:hAnsi="Arial" w:cs="Arial"/>
                <w:b/>
                <w:bCs/>
                <w:i w:val="0"/>
                <w:iCs w:val="0"/>
                <w:sz w:val="13"/>
                <w:szCs w:val="13"/>
                <w:vertAlign w:val="baseline"/>
                <w:lang w:val="en-US"/>
              </w:rPr>
              <w:t xml:space="preserve">gostaria </w:t>
            </w:r>
            <w:r>
              <w:rPr>
                <w:rFonts w:hint="default" w:ascii="Arial" w:hAnsi="Arial" w:cs="Arial"/>
                <w:i w:val="0"/>
                <w:iCs w:val="0"/>
                <w:sz w:val="13"/>
                <w:szCs w:val="13"/>
                <w:vertAlign w:val="baseline"/>
                <w:lang w:val="en-US"/>
              </w:rPr>
              <w:t>de cadastrar meus produtos.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i w:val="0"/>
                <w:iCs w:val="0"/>
                <w:sz w:val="13"/>
                <w:szCs w:val="13"/>
                <w:vertAlign w:val="baseline"/>
                <w:lang w:val="en-US"/>
              </w:rPr>
            </w:pPr>
            <w:r>
              <w:rPr>
                <w:rFonts w:hint="default" w:ascii="Arial" w:hAnsi="Arial" w:cs="Arial"/>
                <w:i w:val="0"/>
                <w:iCs w:val="0"/>
                <w:sz w:val="13"/>
                <w:szCs w:val="13"/>
                <w:vertAlign w:val="baseline"/>
                <w:lang w:val="en-US"/>
              </w:rPr>
              <w:t>Quando o cliente desejar abrir uma conta, quando entrar com as informações no cadastro, então uma nova conta deve ser criada.</w:t>
            </w:r>
          </w:p>
        </w:tc>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b w:val="0"/>
                <w:bCs w:val="0"/>
                <w:i w:val="0"/>
                <w:iCs w:val="0"/>
                <w:sz w:val="13"/>
                <w:szCs w:val="13"/>
                <w:vertAlign w:val="baseline"/>
                <w:lang w:val="en-US"/>
              </w:rPr>
            </w:pPr>
            <w:r>
              <w:rPr>
                <w:rFonts w:hint="default" w:ascii="Arial" w:hAnsi="Arial" w:cs="Arial"/>
                <w:b/>
                <w:bCs/>
                <w:i w:val="0"/>
                <w:iCs w:val="0"/>
                <w:sz w:val="13"/>
                <w:szCs w:val="13"/>
                <w:vertAlign w:val="baseline"/>
                <w:lang w:val="en-US"/>
              </w:rPr>
              <w:t>Dado</w:t>
            </w:r>
            <w:r>
              <w:rPr>
                <w:rFonts w:hint="default" w:ascii="Arial" w:hAnsi="Arial" w:cs="Arial"/>
                <w:b w:val="0"/>
                <w:bCs w:val="0"/>
                <w:i w:val="0"/>
                <w:iCs w:val="0"/>
                <w:sz w:val="13"/>
                <w:szCs w:val="13"/>
                <w:vertAlign w:val="baseline"/>
                <w:lang w:val="en-US"/>
              </w:rPr>
              <w:t xml:space="preserve"> </w:t>
            </w:r>
            <w:r>
              <w:rPr>
                <w:rFonts w:hint="default" w:ascii="Arial" w:hAnsi="Arial" w:cs="Arial"/>
                <w:b/>
                <w:bCs/>
                <w:i w:val="0"/>
                <w:iCs w:val="0"/>
                <w:sz w:val="13"/>
                <w:szCs w:val="13"/>
                <w:vertAlign w:val="baseline"/>
                <w:lang w:val="en-US"/>
              </w:rPr>
              <w:t xml:space="preserve">que </w:t>
            </w:r>
            <w:r>
              <w:rPr>
                <w:rFonts w:hint="default" w:ascii="Arial" w:hAnsi="Arial" w:cs="Arial"/>
                <w:b w:val="0"/>
                <w:bCs w:val="0"/>
                <w:i w:val="0"/>
                <w:iCs w:val="0"/>
                <w:sz w:val="13"/>
                <w:szCs w:val="13"/>
                <w:vertAlign w:val="baseline"/>
                <w:lang w:val="en-US"/>
              </w:rPr>
              <w:t xml:space="preserve">o cliente deseja abrir uma conta, </w:t>
            </w:r>
            <w:r>
              <w:rPr>
                <w:rFonts w:hint="default" w:ascii="Arial" w:hAnsi="Arial" w:cs="Arial"/>
                <w:b/>
                <w:bCs/>
                <w:i w:val="0"/>
                <w:iCs w:val="0"/>
                <w:sz w:val="13"/>
                <w:szCs w:val="13"/>
                <w:vertAlign w:val="baseline"/>
                <w:lang w:val="en-US"/>
              </w:rPr>
              <w:t xml:space="preserve">quando </w:t>
            </w:r>
            <w:r>
              <w:rPr>
                <w:rFonts w:hint="default" w:ascii="Arial" w:hAnsi="Arial" w:cs="Arial"/>
                <w:b w:val="0"/>
                <w:bCs w:val="0"/>
                <w:i w:val="0"/>
                <w:iCs w:val="0"/>
                <w:sz w:val="13"/>
                <w:szCs w:val="13"/>
                <w:vertAlign w:val="baseline"/>
                <w:lang w:val="en-US"/>
              </w:rPr>
              <w:t xml:space="preserve">ele entrar com as informações no cadastro, </w:t>
            </w:r>
            <w:r>
              <w:rPr>
                <w:rFonts w:hint="default" w:ascii="Arial" w:hAnsi="Arial" w:cs="Arial"/>
                <w:b/>
                <w:bCs/>
                <w:i w:val="0"/>
                <w:iCs w:val="0"/>
                <w:sz w:val="13"/>
                <w:szCs w:val="13"/>
                <w:vertAlign w:val="baseline"/>
                <w:lang w:val="en-US"/>
              </w:rPr>
              <w:t xml:space="preserve">então </w:t>
            </w:r>
            <w:r>
              <w:rPr>
                <w:rFonts w:hint="default" w:ascii="Arial" w:hAnsi="Arial" w:cs="Arial"/>
                <w:b w:val="0"/>
                <w:bCs w:val="0"/>
                <w:i w:val="0"/>
                <w:iCs w:val="0"/>
                <w:sz w:val="13"/>
                <w:szCs w:val="13"/>
                <w:vertAlign w:val="baseline"/>
                <w:lang w:val="en-US"/>
              </w:rPr>
              <w:t>uma nova conta deve ser criada.</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8</w:t>
      </w:r>
      <w:r>
        <w:rPr>
          <w:rFonts w:hint="default"/>
          <w:lang w:eastAsia="it-IT"/>
          <w14:ligatures w14:val="standard"/>
        </w:rPr>
        <w:t>: Exemplos de descarte</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A Tabela </w:t>
      </w:r>
      <w:r>
        <w:rPr>
          <w:rFonts w:hint="default"/>
          <w:lang w:val="en-US" w:eastAsia="it-IT"/>
          <w14:ligatures w14:val="standard"/>
        </w:rPr>
        <w:t xml:space="preserve">8 </w:t>
      </w:r>
      <w:r>
        <w:rPr>
          <w:rFonts w:hint="default"/>
          <w:lang w:eastAsia="it-IT"/>
          <w14:ligatures w14:val="standard"/>
        </w:rPr>
        <w:t>apresenta duas das 12 histórias descartadas, onde pode-se observar a falta das palavras-chaves em negrito. Caso as histórias sejam enviadas sem as palavras-chave a API é incapaz de processar o texto e validar os critérios de qualidade, pois elas são responsáveis para segmentar as senteças que identificam o ator, a ação e a finalidade.</w:t>
      </w:r>
      <w:r>
        <w:rPr>
          <w:rFonts w:hint="default"/>
          <w:lang w:eastAsia="it-IT"/>
          <w14:ligatures w14:val="standard"/>
        </w:rPr>
        <w:tab/>
      </w:r>
    </w:p>
    <w:p>
      <w:pPr>
        <w:pStyle w:val="189"/>
        <w:spacing w:line="240" w:lineRule="auto"/>
        <w:ind w:firstLine="0"/>
        <w:jc w:val="both"/>
        <w:rPr>
          <w:rFonts w:hint="default"/>
          <w:lang w:eastAsia="it-IT"/>
          <w14:ligatures w14:val="standard"/>
        </w:rPr>
      </w:pPr>
      <w:r>
        <w:rPr>
          <w:rFonts w:hint="default"/>
          <w:lang w:eastAsia="it-IT"/>
          <w14:ligatures w14:val="standard"/>
        </w:rPr>
        <w:t xml:space="preserve">Das 12 histórias que não foram processadas, 6 foram identificadas na requisição ao endpoint de validação de histórias utilizando o template de Cohn </w:t>
      </w:r>
      <w:r>
        <w:rPr>
          <w:rFonts w:hint="default"/>
          <w:lang w:val="en-US" w:eastAsia="it-IT"/>
          <w14:ligatures w14:val="standard"/>
        </w:rPr>
        <w:t>[5]</w:t>
      </w:r>
      <w:r>
        <w:rPr>
          <w:rFonts w:hint="default"/>
          <w:lang w:eastAsia="it-IT"/>
          <w14:ligatures w14:val="standard"/>
        </w:rPr>
        <w:t xml:space="preserve"> e 6 foram identificadas no endpoint de validação de histórias utilizando o template de Gherkin </w:t>
      </w:r>
      <w:r>
        <w:rPr>
          <w:rFonts w:hint="default"/>
          <w:lang w:val="en-US" w:eastAsia="it-IT"/>
          <w14:ligatures w14:val="standard"/>
        </w:rPr>
        <w:t>[7]</w:t>
      </w:r>
      <w:r>
        <w:rPr>
          <w:rFonts w:hint="default"/>
          <w:lang w:eastAsia="it-IT"/>
          <w14:ligatures w14:val="standard"/>
        </w:rPr>
        <w:t>. Sendo assim, a análise foi realizada considerando as 68 histórias que houveram processamento de linguagem natural. As 12 histórias não processadas foram descartadas da análise para que os resultados não fossem afetados.</w:t>
      </w:r>
    </w:p>
    <w:p>
      <w:pPr>
        <w:pStyle w:val="119"/>
        <w:rPr>
          <w:rFonts w:hint="default"/>
          <w:lang w:val="en-US" w:eastAsia="it-IT"/>
          <w14:ligatures w14:val="standard"/>
        </w:rPr>
      </w:pPr>
      <w:r>
        <w:rPr>
          <w:rFonts w:hint="default"/>
          <w:lang w:val="en-US"/>
          <w14:ligatures w14:val="standard"/>
        </w:rPr>
        <w:t>4.3.1</w:t>
      </w:r>
      <w:r>
        <w:rPr>
          <w14:ligatures w14:val="standard"/>
        </w:rPr>
        <w:t> </w:t>
      </w:r>
      <w:r>
        <w:rPr>
          <w:rFonts w:hint="default"/>
          <w:lang w:val="en-US"/>
          <w14:ligatures w14:val="standard"/>
        </w:rPr>
        <w:t>Resultados referente ao G1 - Tempo de processamento</w:t>
      </w:r>
    </w:p>
    <w:p>
      <w:pPr>
        <w:pStyle w:val="189"/>
        <w:spacing w:line="240" w:lineRule="auto"/>
        <w:ind w:firstLine="0"/>
        <w:jc w:val="both"/>
        <w:rPr>
          <w:rFonts w:hint="default"/>
          <w:lang w:eastAsia="it-IT"/>
          <w14:ligatures w14:val="standard"/>
        </w:rPr>
      </w:pPr>
      <w:r>
        <w:rPr>
          <w:rFonts w:hint="default"/>
          <w:lang w:eastAsia="it-IT"/>
          <w14:ligatures w14:val="standard"/>
        </w:rPr>
        <w:t>O primeiro objetivo consiste em analisar o protótipo com o propósito de avaliar o desempenho das tecnologias no contexto de tempo de processamento. Para isso, foram definidas duas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Q1.1) </w:t>
      </w:r>
      <w:r>
        <w:rPr>
          <w:rFonts w:hint="default"/>
          <w:lang w:eastAsia="it-IT"/>
          <w14:ligatures w14:val="standard"/>
        </w:rPr>
        <w:t>Qual tecnologia tem o processamento mais rápido para o idioma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Q1.2) </w:t>
      </w:r>
      <w:r>
        <w:rPr>
          <w:rFonts w:hint="default"/>
          <w:lang w:eastAsia="it-IT"/>
          <w14:ligatures w14:val="standard"/>
        </w:rPr>
        <w:t>Qual tecnologia tem o processamento mais rápido para o idioma inglês?</w:t>
      </w:r>
    </w:p>
    <w:p>
      <w:pPr>
        <w:pStyle w:val="189"/>
        <w:spacing w:line="240" w:lineRule="auto"/>
        <w:ind w:firstLine="0"/>
        <w:jc w:val="both"/>
        <w:rPr>
          <w:rFonts w:hint="default"/>
          <w:lang w:eastAsia="it-IT"/>
          <w14:ligatures w14:val="standard"/>
        </w:rPr>
      </w:pPr>
      <w:r>
        <w:rPr>
          <w:rFonts w:hint="default"/>
          <w:lang w:eastAsia="it-IT"/>
          <w14:ligatures w14:val="standard"/>
        </w:rPr>
        <w:t>Para responder ambas as questões foram levantados o tempo de processamento de cada uma das 68 histórias de usuário. Após feito o levantamento, foi possível calcular todas as métricas definidas para cada uma das questões.</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M1.1.1 - Tempo total de processamento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w:t>
            </w:r>
          </w:p>
        </w:tc>
        <w:tc>
          <w:tcPr>
            <w:tcW w:w="3974"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20,79037</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22,40103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 foi mais rápido que o spaCy em</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7,19%</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9</w:t>
      </w:r>
      <w:r>
        <w:rPr>
          <w:rFonts w:hint="default"/>
          <w:lang w:eastAsia="it-IT"/>
          <w14:ligatures w14:val="standard"/>
        </w:rPr>
        <w:t>: Tempo total de processamento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 xml:space="preserve">9 </w:t>
      </w:r>
      <w:r>
        <w:rPr>
          <w:rFonts w:hint="default"/>
          <w:lang w:eastAsia="it-IT"/>
          <w14:ligatures w14:val="standard"/>
        </w:rPr>
        <w:t xml:space="preserve">é possível observar que ao processar as 68 histórias de usuário no idioma português, o NLTK teve um tempo inferior que o do spaCy, sendo 7,19% mais rápido que o spaCy. Já na Tabela </w:t>
      </w:r>
      <w:r>
        <w:rPr>
          <w:rFonts w:hint="default"/>
          <w:lang w:val="en-US" w:eastAsia="it-IT"/>
          <w14:ligatures w14:val="standard"/>
        </w:rPr>
        <w:t>10</w:t>
      </w:r>
      <w:r>
        <w:rPr>
          <w:rFonts w:hint="default"/>
          <w:lang w:eastAsia="it-IT"/>
          <w14:ligatures w14:val="standard"/>
        </w:rPr>
        <w:t>, ao processar as 68 histórias de usuário no idioma inglês, o NLTK também teve o tempo de processamento inferior ao do spaCy, neste caso, o NLTK foi 41,84% mais rápido que o spaCy.</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1"/>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M1.2.1 - Tempo total de processamento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w:t>
            </w:r>
          </w:p>
        </w:tc>
        <w:tc>
          <w:tcPr>
            <w:tcW w:w="3974"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19,36184</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33,28852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both"/>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NLTK foi mais rápido que o spaCy em</w:t>
            </w:r>
          </w:p>
        </w:tc>
        <w:tc>
          <w:tcPr>
            <w:tcW w:w="3974"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b w:val="0"/>
                <w:bCs w:val="0"/>
                <w:i w:val="0"/>
                <w:iCs w:val="0"/>
                <w:sz w:val="13"/>
                <w:szCs w:val="13"/>
                <w:vertAlign w:val="baseline"/>
                <w:lang w:val="en-US"/>
              </w:rPr>
            </w:pPr>
            <w:r>
              <w:rPr>
                <w:rFonts w:hint="default" w:ascii="Arial" w:hAnsi="Arial"/>
                <w:b w:val="0"/>
                <w:bCs w:val="0"/>
                <w:i w:val="0"/>
                <w:iCs w:val="0"/>
                <w:sz w:val="13"/>
                <w:szCs w:val="13"/>
                <w:vertAlign w:val="baseline"/>
                <w:lang w:val="en-US"/>
              </w:rPr>
              <w:t>41,84%</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10</w:t>
      </w:r>
      <w:r>
        <w:rPr>
          <w:rFonts w:hint="default"/>
          <w:lang w:eastAsia="it-IT"/>
          <w14:ligatures w14:val="standard"/>
        </w:rPr>
        <w:t>: Tempo total de processamento em inglês</w:t>
      </w:r>
    </w:p>
    <w:p>
      <w:pPr>
        <w:pStyle w:val="119"/>
        <w:rPr>
          <w:rFonts w:hint="default"/>
          <w:lang w:val="en-US" w:eastAsia="it-IT"/>
          <w14:ligatures w14:val="standard"/>
        </w:rPr>
      </w:pPr>
      <w:r>
        <w:rPr>
          <w:rFonts w:hint="default"/>
          <w:lang w:val="en-US"/>
          <w14:ligatures w14:val="standard"/>
        </w:rPr>
        <w:t>4.3.2</w:t>
      </w:r>
      <w:r>
        <w:rPr>
          <w14:ligatures w14:val="standard"/>
        </w:rPr>
        <w:t> </w:t>
      </w:r>
      <w:r>
        <w:rPr>
          <w:rFonts w:hint="default"/>
          <w:lang w:val="en-US"/>
          <w14:ligatures w14:val="standard"/>
        </w:rPr>
        <w:t>Resultados referente ao G2 - Corretude de processamento</w:t>
      </w:r>
    </w:p>
    <w:p>
      <w:pPr>
        <w:pStyle w:val="189"/>
        <w:spacing w:line="240" w:lineRule="auto"/>
        <w:ind w:firstLine="0"/>
        <w:jc w:val="both"/>
        <w:rPr>
          <w:rFonts w:hint="default"/>
          <w:lang w:eastAsia="it-IT"/>
          <w14:ligatures w14:val="standard"/>
        </w:rPr>
      </w:pPr>
      <w:r>
        <w:rPr>
          <w:rFonts w:hint="default"/>
          <w:lang w:eastAsia="it-IT"/>
          <w14:ligatures w14:val="standard"/>
        </w:rPr>
        <w:t>O segundo objetivo consiste em analisar o protótipo com o propósito de analisar a corretude no processamento do texto e geração do POS Tagging. Para isso, foram definidas duas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Q2.1) </w:t>
      </w:r>
      <w:r>
        <w:rPr>
          <w:rFonts w:hint="default"/>
          <w:lang w:eastAsia="it-IT"/>
          <w14:ligatures w14:val="standard"/>
        </w:rPr>
        <w:t>Qual tecnologia possui uma corretude maior ao definir o POS Tagging para o idioma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Q2.2) </w:t>
      </w:r>
      <w:r>
        <w:rPr>
          <w:rFonts w:hint="default"/>
          <w:lang w:eastAsia="it-IT"/>
          <w14:ligatures w14:val="standard"/>
        </w:rPr>
        <w:t>Qual tecnologia possui uma corretude maior ao definir o POS Tagging para o idioma inglês?</w:t>
      </w:r>
    </w:p>
    <w:p>
      <w:pPr>
        <w:pStyle w:val="189"/>
        <w:spacing w:line="240" w:lineRule="auto"/>
        <w:ind w:firstLine="0"/>
        <w:jc w:val="both"/>
        <w:rPr>
          <w:rFonts w:hint="default"/>
          <w:lang w:eastAsia="it-IT"/>
          <w14:ligatures w14:val="standard"/>
        </w:rPr>
      </w:pPr>
      <w:r>
        <w:rPr>
          <w:rFonts w:hint="default"/>
          <w:lang w:eastAsia="it-IT"/>
          <w14:ligatures w14:val="standard"/>
        </w:rPr>
        <w:t>Para responder ambas as questões, foram definidas duas métricas:</w:t>
      </w:r>
    </w:p>
    <w:p>
      <w:pPr>
        <w:pStyle w:val="189"/>
        <w:spacing w:line="240" w:lineRule="auto"/>
        <w:ind w:firstLine="0"/>
        <w:jc w:val="both"/>
        <w:rPr>
          <w:rFonts w:hint="default"/>
          <w:lang w:eastAsia="it-IT"/>
          <w14:ligatures w14:val="standard"/>
        </w:rPr>
      </w:pPr>
      <w:r>
        <w:rPr>
          <w:rFonts w:hint="default"/>
          <w:b/>
          <w:bCs/>
          <w:lang w:eastAsia="it-IT"/>
          <w14:ligatures w14:val="standard"/>
        </w:rPr>
        <w:t>M2.1.1</w:t>
      </w:r>
      <w:r>
        <w:rPr>
          <w:rFonts w:hint="default"/>
          <w:lang w:eastAsia="it-IT"/>
          <w14:ligatures w14:val="standard"/>
        </w:rPr>
        <w:t xml:space="preserve"> - Contagem de erros por tecnologia no processamento em português (BR)</w:t>
      </w:r>
    </w:p>
    <w:p>
      <w:pPr>
        <w:pStyle w:val="189"/>
        <w:spacing w:line="240" w:lineRule="auto"/>
        <w:ind w:firstLine="0"/>
        <w:jc w:val="both"/>
        <w:rPr>
          <w:rFonts w:hint="default"/>
          <w:lang w:eastAsia="it-IT"/>
          <w14:ligatures w14:val="standard"/>
        </w:rPr>
      </w:pPr>
      <w:r>
        <w:rPr>
          <w:rFonts w:hint="default"/>
          <w:b/>
          <w:bCs/>
          <w:lang w:eastAsia="it-IT"/>
          <w14:ligatures w14:val="standard"/>
        </w:rPr>
        <w:t>M2.2.1</w:t>
      </w:r>
      <w:r>
        <w:rPr>
          <w:rFonts w:hint="default"/>
          <w:lang w:eastAsia="it-IT"/>
          <w14:ligatures w14:val="standard"/>
        </w:rPr>
        <w:t xml:space="preserve"> - Contagem de erros por tecnologia no processamento em inglês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realizar a contagem desses erros, foi analisado manualmente cada história de usuário processada e identificado cada erro por tecnologia, no final, foi contabilizado o total de erros para cada tecnologia e para cada idioma processado.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11</w:t>
      </w:r>
      <w:r>
        <w:rPr>
          <w:rFonts w:hint="default"/>
          <w:lang w:eastAsia="it-IT"/>
          <w14:ligatures w14:val="standard"/>
        </w:rPr>
        <w:t xml:space="preserve">, é possível observar um exemplo de verificação em uma história de usuário que utiliza o template de Cohn </w:t>
      </w:r>
      <w:r>
        <w:rPr>
          <w:rFonts w:hint="default"/>
          <w:lang w:val="en-US" w:eastAsia="it-IT"/>
          <w14:ligatures w14:val="standard"/>
        </w:rPr>
        <w:t>[5]</w:t>
      </w:r>
      <w:r>
        <w:rPr>
          <w:rFonts w:hint="default"/>
          <w:lang w:eastAsia="it-IT"/>
          <w14:ligatures w14:val="standard"/>
        </w:rPr>
        <w:t xml:space="preserve">. Na tabela é identificado o POS Tagging gerado para o processamento utilizando NLTK e spaCy. Em seguida, é sinalizado os erros por tecnologia. Para auxiliar a validação das classes gramaticais, foram utilizados dois dicionários online que além de identificar o significado de cada palavra, identifica as classes gramaticais que a palavra pode pertencer. Para o idioma Português (BR), foi utilizado o </w:t>
      </w:r>
      <w:r>
        <w:rPr>
          <w:rFonts w:hint="default"/>
          <w:highlight w:val="none"/>
          <w:lang w:eastAsia="it-IT"/>
          <w14:ligatures w14:val="standard"/>
        </w:rPr>
        <w:t>DICIO</w:t>
      </w:r>
      <w:r>
        <w:rPr>
          <w:rFonts w:hint="default"/>
          <w:highlight w:val="none"/>
          <w:lang w:val="en-US" w:eastAsia="it-IT"/>
          <w14:ligatures w14:val="standard"/>
        </w:rPr>
        <w:t>[10]</w:t>
      </w:r>
      <w:r>
        <w:rPr>
          <w:rFonts w:hint="default"/>
          <w:lang w:eastAsia="it-IT"/>
          <w14:ligatures w14:val="standard"/>
        </w:rPr>
        <w:t>, já para o idioma inglês, foi utilizado o DeepL</w:t>
      </w:r>
      <w:r>
        <w:rPr>
          <w:rFonts w:hint="default"/>
          <w:lang w:val="en-US" w:eastAsia="it-IT"/>
          <w14:ligatures w14:val="standard"/>
        </w:rPr>
        <w:t>[11]</w:t>
      </w:r>
      <w:r>
        <w:rPr>
          <w:rFonts w:hint="default"/>
          <w:lang w:eastAsia="it-IT"/>
          <w14:ligatures w14:val="standard"/>
        </w:rPr>
        <w:t>.</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7"/>
        <w:gridCol w:w="1059"/>
        <w:gridCol w:w="1061"/>
        <w:gridCol w:w="102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História</w:t>
            </w:r>
          </w:p>
        </w:tc>
        <w:tc>
          <w:tcPr>
            <w:tcW w:w="43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 Tagging</w:t>
            </w:r>
          </w:p>
        </w:tc>
        <w:tc>
          <w:tcPr>
            <w:tcW w:w="3171"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Erros gramaticais no POS Tagging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Merge w:val="continue"/>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p>
        </w:tc>
        <w:tc>
          <w:tcPr>
            <w:tcW w:w="214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NLTK</w:t>
            </w:r>
          </w:p>
        </w:tc>
        <w:tc>
          <w:tcPr>
            <w:tcW w:w="218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spaCy</w:t>
            </w:r>
          </w:p>
        </w:tc>
        <w:tc>
          <w:tcPr>
            <w:tcW w:w="1555"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NLTK</w:t>
            </w:r>
          </w:p>
        </w:tc>
        <w:tc>
          <w:tcPr>
            <w:tcW w:w="1616"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como vendedor gostaria de cadastrar meus produtos para que eu possa listá-los posteriormente.</w:t>
            </w:r>
          </w:p>
        </w:tc>
        <w:tc>
          <w:tcPr>
            <w:tcW w:w="2148"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"como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"vendedor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"gostaria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"cadastrar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PROADJ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"produtos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PREP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"que --&gt; PROSUB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PROPESS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"possa --&gt; V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 --&gt; . --&gt; INVÁLIDO"</w:t>
            </w:r>
          </w:p>
        </w:tc>
        <w:tc>
          <w:tcPr>
            <w:tcW w:w="2187"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"como --&gt; ADP --&gt; PREPOSIÇÃO",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"vendedor --&gt; NOUN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"gostaria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"cadastrar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"produtos --&gt; NOUN --&gt; SUBSTANTIVO",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"que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"eu --&gt; PRON --&gt; PRONOME",</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"possa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VERB --&gt; VERBO",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"posteriormente --&gt; ADV --&gt; ADVÉRBIO",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 --&gt; PUNCT --&gt; INVÁLIDO"</w:t>
            </w:r>
          </w:p>
        </w:tc>
        <w:tc>
          <w:tcPr>
            <w:tcW w:w="1555"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"listá-los --&gt; N --&gt; SUBSTANTIVO",</w:t>
            </w:r>
          </w:p>
        </w:tc>
        <w:tc>
          <w:tcPr>
            <w:tcW w:w="1616" w:type="dxa"/>
            <w:vAlign w:val="center"/>
          </w:tcPr>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"de --&gt; SCONJ --&gt; CONJUNÇÃO",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"meus --&gt; DET --&gt; ARTIGO",</w:t>
            </w:r>
          </w:p>
          <w:p>
            <w:pPr>
              <w:keepNext w:val="0"/>
              <w:keepLines w:val="0"/>
              <w:pageBreakBefore w:val="0"/>
              <w:widowControl/>
              <w:numPr>
                <w:ilvl w:val="0"/>
                <w:numId w:val="0"/>
              </w:numPr>
              <w:tabs>
                <w:tab w:val="left" w:pos="0"/>
              </w:tabs>
              <w:suppressAutoHyphens/>
              <w:overflowPunct w:val="0"/>
              <w:bidi w:val="0"/>
              <w:snapToGrid/>
              <w:spacing w:line="240" w:lineRule="auto"/>
              <w:jc w:val="center"/>
              <w:textAlignment w:val="auto"/>
              <w:rPr>
                <w:rFonts w:hint="default" w:ascii="Arial" w:hAnsi="Arial" w:cs="Arial"/>
                <w:sz w:val="10"/>
                <w:szCs w:val="10"/>
                <w:vertAlign w:val="baseline"/>
                <w:lang w:val="en-US"/>
              </w:rPr>
            </w:pPr>
            <w:r>
              <w:rPr>
                <w:rFonts w:hint="default" w:ascii="Arial" w:hAnsi="Arial" w:cs="Arial"/>
                <w:sz w:val="10"/>
                <w:szCs w:val="10"/>
                <w:vertAlign w:val="baseline"/>
                <w:lang w:val="en-US"/>
              </w:rPr>
              <w:t>"para --&gt; SCONJ --&gt; CONJUNÇÃO",</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11</w:t>
      </w:r>
      <w:r>
        <w:rPr>
          <w:rFonts w:hint="default"/>
          <w:lang w:eastAsia="it-IT"/>
          <w14:ligatures w14:val="standard"/>
        </w:rPr>
        <w:t>: Exemplo de avaliação de erros gramaticais no POS Tagging</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No exemplo acima, o NLTK processou a palavra “listá-los” como um substantivo, ao invés de um verbo, já o spaCy processou “de” como uma conjunção ao invés de uma preposição, “meus” como um artigo ao invés de pronome e “para” como uma conjunção ao invés de uma preposição. Sendo assim, nesse exemplo o NLTK teve um erro gramatical e o spaCy teve três erros gramaticais.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levantado todos os erros de processamento de POS Tagging, foi contabilizado os erros por tecnologia e por idioma. </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 Tabela </w:t>
      </w:r>
      <w:r>
        <w:rPr>
          <w:rFonts w:hint="default"/>
          <w:lang w:val="en-US" w:eastAsia="it-IT"/>
          <w14:ligatures w14:val="standard"/>
        </w:rPr>
        <w:t xml:space="preserve">12 </w:t>
      </w:r>
      <w:r>
        <w:rPr>
          <w:rFonts w:hint="default"/>
          <w:lang w:eastAsia="it-IT"/>
          <w14:ligatures w14:val="standard"/>
        </w:rPr>
        <w:t>possui a métrica utilizada para responder a questão Q2.1, na qual o processamento em português, o NLTK teve 12 erros de POS Tagging, já o spaCy teve 55, sendo assim, o NLTK teve 78,18% menos erros que o spaCy.</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128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M2.1.1 - Contagem de erros de corretude no POS Tagging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14:textFill>
                  <w14:solidFill>
                    <w14:schemeClr w14:val="bg1"/>
                  </w14:solidFill>
                </w14:textFill>
              </w:rPr>
            </w:pPr>
          </w:p>
        </w:tc>
        <w:tc>
          <w:tcPr>
            <w:tcW w:w="213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NLTK</w:t>
            </w:r>
          </w:p>
        </w:tc>
        <w:tc>
          <w:tcPr>
            <w:tcW w:w="213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lang w:val="en-US"/>
                <w14:textFill>
                  <w14:solidFill>
                    <w14:schemeClr w14:val="bg1"/>
                  </w14:solidFill>
                </w14:textFill>
              </w:rPr>
            </w:pPr>
            <w:r>
              <w:rPr>
                <w:rFonts w:hint="default"/>
                <w:b/>
                <w:bCs/>
                <w:color w:val="FFFFFF" w:themeColor="background1"/>
                <w:sz w:val="13"/>
                <w:szCs w:val="18"/>
                <w:vertAlign w:val="baseline"/>
                <w:lang w:val="en-US"/>
                <w14:textFill>
                  <w14:solidFill>
                    <w14:schemeClr w14:val="bg1"/>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Erros identificados</w:t>
            </w:r>
          </w:p>
        </w:tc>
        <w:tc>
          <w:tcPr>
            <w:tcW w:w="213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12</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1" w:type="dxa"/>
            <w:gridSpan w:val="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Porcentagem de comparação de erros entre NLTK e spaCy</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78,18%</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12</w:t>
      </w:r>
      <w:r>
        <w:rPr>
          <w:rFonts w:hint="default"/>
          <w:lang w:eastAsia="it-IT"/>
          <w14:ligatures w14:val="standard"/>
        </w:rPr>
        <w:t>: Contagem de erros de corretude de POS Tagging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Já para o processamento em inglês o resultado foi inverso. Na Tabela </w:t>
      </w:r>
      <w:r>
        <w:rPr>
          <w:rFonts w:hint="default"/>
          <w:lang w:val="en-US" w:eastAsia="it-IT"/>
          <w14:ligatures w14:val="standard"/>
        </w:rPr>
        <w:t>13</w:t>
      </w:r>
      <w:r>
        <w:rPr>
          <w:rFonts w:hint="default"/>
          <w:lang w:eastAsia="it-IT"/>
          <w14:ligatures w14:val="standard"/>
        </w:rPr>
        <w:t>, pode-se observar a métrica utilizada para responder a questão Q2.2, na qual o processamento em inglês, o NLTK teve 14 erros, já o spaCy apenas 1, sendo assim o spaCy teve 92,86% menos erros em relação ao NLTK.</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2"/>
        <w:gridCol w:w="1288"/>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M2.</w:t>
            </w:r>
            <w:r>
              <w:rPr>
                <w:rFonts w:hint="default"/>
                <w:b/>
                <w:bCs/>
                <w:color w:val="FFFFFF" w:themeColor="background1"/>
                <w:sz w:val="13"/>
                <w:szCs w:val="18"/>
                <w:vertAlign w:val="baseline"/>
                <w:lang w:val="en-US"/>
                <w14:textFill>
                  <w14:solidFill>
                    <w14:schemeClr w14:val="bg1"/>
                  </w14:solidFill>
                </w14:textFill>
              </w:rPr>
              <w:t>2</w:t>
            </w:r>
            <w:r>
              <w:rPr>
                <w:rFonts w:hint="default"/>
                <w:b/>
                <w:bCs/>
                <w:color w:val="FFFFFF" w:themeColor="background1"/>
                <w:sz w:val="13"/>
                <w:szCs w:val="18"/>
                <w:vertAlign w:val="baseline"/>
                <w14:textFill>
                  <w14:solidFill>
                    <w14:schemeClr w14:val="bg1"/>
                  </w14:solidFill>
                </w14:textFill>
              </w:rPr>
              <w:t>.1 - Contagem de erros de corretude no POS Tagging (</w:t>
            </w:r>
            <w:r>
              <w:rPr>
                <w:rFonts w:hint="default"/>
                <w:b/>
                <w:bCs/>
                <w:color w:val="FFFFFF" w:themeColor="background1"/>
                <w:sz w:val="13"/>
                <w:szCs w:val="18"/>
                <w:vertAlign w:val="baseline"/>
                <w:lang w:val="en-US"/>
                <w14:textFill>
                  <w14:solidFill>
                    <w14:schemeClr w14:val="bg1"/>
                  </w14:solidFill>
                </w14:textFill>
              </w:rPr>
              <w:t>inglês</w:t>
            </w:r>
            <w:r>
              <w:rPr>
                <w:rFonts w:hint="default"/>
                <w:b/>
                <w:bCs/>
                <w:color w:val="FFFFFF" w:themeColor="background1"/>
                <w:sz w:val="13"/>
                <w:szCs w:val="18"/>
                <w:vertAlign w:val="baseline"/>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14:textFill>
                  <w14:solidFill>
                    <w14:schemeClr w14:val="bg1"/>
                  </w14:solidFill>
                </w14:textFill>
              </w:rPr>
            </w:pPr>
          </w:p>
        </w:tc>
        <w:tc>
          <w:tcPr>
            <w:tcW w:w="2130"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b/>
                <w:bCs/>
                <w:color w:val="FFFFFF" w:themeColor="background1"/>
                <w:sz w:val="13"/>
                <w:szCs w:val="18"/>
                <w:vertAlign w:val="baseline"/>
                <w14:textFill>
                  <w14:solidFill>
                    <w14:schemeClr w14:val="bg1"/>
                  </w14:solidFill>
                </w14:textFill>
              </w:rPr>
            </w:pPr>
            <w:r>
              <w:rPr>
                <w:rFonts w:hint="default"/>
                <w:b/>
                <w:bCs/>
                <w:color w:val="FFFFFF" w:themeColor="background1"/>
                <w:sz w:val="13"/>
                <w:szCs w:val="18"/>
                <w:vertAlign w:val="baseline"/>
                <w14:textFill>
                  <w14:solidFill>
                    <w14:schemeClr w14:val="bg1"/>
                  </w14:solidFill>
                </w14:textFill>
              </w:rPr>
              <w:t>NLTK</w:t>
            </w:r>
          </w:p>
        </w:tc>
        <w:tc>
          <w:tcPr>
            <w:tcW w:w="2131"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b/>
                <w:bCs/>
                <w:color w:val="FFFFFF" w:themeColor="background1"/>
                <w:sz w:val="13"/>
                <w:szCs w:val="18"/>
                <w:vertAlign w:val="baseline"/>
                <w:lang w:val="en-US"/>
                <w14:textFill>
                  <w14:solidFill>
                    <w14:schemeClr w14:val="bg1"/>
                  </w14:solidFill>
                </w14:textFill>
              </w:rPr>
            </w:pPr>
            <w:r>
              <w:rPr>
                <w:rFonts w:hint="default"/>
                <w:b/>
                <w:bCs/>
                <w:color w:val="FFFFFF" w:themeColor="background1"/>
                <w:sz w:val="13"/>
                <w:szCs w:val="18"/>
                <w:vertAlign w:val="baseline"/>
                <w:lang w:val="en-US"/>
                <w14:textFill>
                  <w14:solidFill>
                    <w14:schemeClr w14:val="bg1"/>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Erros identificados</w:t>
            </w:r>
          </w:p>
        </w:tc>
        <w:tc>
          <w:tcPr>
            <w:tcW w:w="2130"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14</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1" w:type="dxa"/>
            <w:gridSpan w:val="2"/>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Porcentagem de comparação de erros entre NLTK e spaCy</w:t>
            </w:r>
          </w:p>
        </w:tc>
        <w:tc>
          <w:tcPr>
            <w:tcW w:w="2131"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sz w:val="13"/>
                <w:szCs w:val="18"/>
                <w:vertAlign w:val="baseline"/>
                <w:lang w:val="en-US"/>
              </w:rPr>
            </w:pPr>
            <w:r>
              <w:rPr>
                <w:rFonts w:hint="default"/>
                <w:sz w:val="13"/>
                <w:szCs w:val="18"/>
                <w:vertAlign w:val="baseline"/>
                <w:lang w:val="en-US"/>
              </w:rPr>
              <w:t>92,86%</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13</w:t>
      </w:r>
      <w:r>
        <w:rPr>
          <w:rFonts w:hint="default"/>
          <w:lang w:eastAsia="it-IT"/>
          <w14:ligatures w14:val="standard"/>
        </w:rPr>
        <w:t>: Contagem de erros de corretude de POS Tagging em português</w:t>
      </w:r>
    </w:p>
    <w:p>
      <w:pPr>
        <w:pStyle w:val="119"/>
        <w:rPr>
          <w:rFonts w:hint="default"/>
          <w:lang w:val="en-US" w:eastAsia="it-IT"/>
          <w14:ligatures w14:val="standard"/>
        </w:rPr>
      </w:pPr>
      <w:r>
        <w:rPr>
          <w:rFonts w:hint="default"/>
          <w:lang w:val="en-US"/>
          <w14:ligatures w14:val="standard"/>
        </w:rPr>
        <w:t>4.3.3</w:t>
      </w:r>
      <w:r>
        <w:rPr>
          <w14:ligatures w14:val="standard"/>
        </w:rPr>
        <w:t> </w:t>
      </w:r>
      <w:r>
        <w:rPr>
          <w:rFonts w:hint="default"/>
          <w:lang w:val="en-US"/>
          <w14:ligatures w14:val="standard"/>
        </w:rPr>
        <w:t>Resultados referente ao G3 - Eficácia na avaliação dos critérios de qualidade</w:t>
      </w:r>
    </w:p>
    <w:p>
      <w:pPr>
        <w:pStyle w:val="189"/>
        <w:spacing w:line="240" w:lineRule="auto"/>
        <w:ind w:firstLine="0"/>
        <w:jc w:val="both"/>
        <w:rPr>
          <w:rFonts w:hint="default"/>
          <w:lang w:eastAsia="it-IT"/>
          <w14:ligatures w14:val="standard"/>
        </w:rPr>
      </w:pPr>
      <w:r>
        <w:rPr>
          <w:rFonts w:hint="default"/>
          <w:lang w:eastAsia="it-IT"/>
          <w14:ligatures w14:val="standard"/>
        </w:rPr>
        <w:t>O terceiro e último objetivo consiste em analisar o protótipo com o propósito de avaliar a eficácia das tecnologias na avaliação dos critérios de qualidade. Para isso, foram definidas três questões a serem respondidas:</w:t>
      </w:r>
    </w:p>
    <w:p>
      <w:pPr>
        <w:pStyle w:val="189"/>
        <w:spacing w:line="240" w:lineRule="auto"/>
        <w:ind w:firstLine="0"/>
        <w:jc w:val="both"/>
        <w:rPr>
          <w:rFonts w:hint="default"/>
          <w:lang w:eastAsia="it-IT"/>
          <w14:ligatures w14:val="standard"/>
        </w:rPr>
      </w:pPr>
      <w:r>
        <w:rPr>
          <w:rFonts w:hint="default"/>
          <w:b/>
          <w:bCs/>
          <w:lang w:eastAsia="it-IT"/>
          <w14:ligatures w14:val="standard"/>
        </w:rPr>
        <w:t>Q3.1)</w:t>
      </w:r>
      <w:r>
        <w:rPr>
          <w:rFonts w:hint="default"/>
          <w:lang w:eastAsia="it-IT"/>
          <w14:ligatures w14:val="standard"/>
        </w:rPr>
        <w:t xml:space="preserve"> Qual tecnologia possui maior eficácia ao avaliar o primeiro critério de qualidade: Bem formada</w:t>
      </w:r>
      <w:r>
        <w:rPr>
          <w:rFonts w:hint="default"/>
          <w:lang w:eastAsia="it-IT"/>
          <w14:ligatures w14:val="standard"/>
        </w:rPr>
        <w:tab/>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Q3.2) </w:t>
      </w:r>
      <w:r>
        <w:rPr>
          <w:rFonts w:hint="default"/>
          <w:lang w:eastAsia="it-IT"/>
          <w14:ligatures w14:val="standard"/>
        </w:rPr>
        <w:t>Qual tecnologia possui maior eficácia ao avaliar o segundo critério de qualidade: Atômica</w:t>
      </w:r>
    </w:p>
    <w:p>
      <w:pPr>
        <w:pStyle w:val="189"/>
        <w:spacing w:line="240" w:lineRule="auto"/>
        <w:ind w:firstLine="0"/>
        <w:jc w:val="both"/>
        <w:rPr>
          <w:rFonts w:hint="default"/>
          <w:lang w:eastAsia="it-IT"/>
          <w14:ligatures w14:val="standard"/>
        </w:rPr>
      </w:pPr>
      <w:r>
        <w:rPr>
          <w:rFonts w:hint="default"/>
          <w:b/>
          <w:bCs/>
          <w:lang w:eastAsia="it-IT"/>
          <w14:ligatures w14:val="standard"/>
        </w:rPr>
        <w:t xml:space="preserve">Q3.3) </w:t>
      </w:r>
      <w:r>
        <w:rPr>
          <w:rFonts w:hint="default"/>
          <w:lang w:eastAsia="it-IT"/>
          <w14:ligatures w14:val="standard"/>
        </w:rPr>
        <w:t>Qual tecnologia possui maior eficácia ao avaliar o primeiro critério de qualidade: Mínima</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Para que seja possível responder à essas três questões foram definidas três métricas: </w:t>
      </w:r>
    </w:p>
    <w:p>
      <w:pPr>
        <w:pStyle w:val="189"/>
        <w:spacing w:line="240" w:lineRule="auto"/>
        <w:ind w:firstLine="0"/>
        <w:jc w:val="both"/>
        <w:rPr>
          <w:rFonts w:hint="default"/>
          <w:lang w:eastAsia="it-IT"/>
          <w14:ligatures w14:val="standard"/>
        </w:rPr>
      </w:pPr>
      <w:r>
        <w:rPr>
          <w:rFonts w:hint="default"/>
          <w:b/>
          <w:bCs/>
          <w:lang w:eastAsia="it-IT"/>
          <w14:ligatures w14:val="standard"/>
        </w:rPr>
        <w:t>M3.1.1</w:t>
      </w:r>
      <w:r>
        <w:rPr>
          <w:rFonts w:hint="default"/>
          <w:lang w:eastAsia="it-IT"/>
          <w14:ligatures w14:val="standard"/>
        </w:rPr>
        <w:t xml:space="preserve"> - Contagem de histórias processadas com o primeiro critério válido</w:t>
      </w:r>
    </w:p>
    <w:p>
      <w:pPr>
        <w:pStyle w:val="189"/>
        <w:spacing w:line="240" w:lineRule="auto"/>
        <w:ind w:firstLine="0"/>
        <w:jc w:val="both"/>
        <w:rPr>
          <w:rFonts w:hint="default"/>
          <w:lang w:eastAsia="it-IT"/>
          <w14:ligatures w14:val="standard"/>
        </w:rPr>
      </w:pPr>
      <w:r>
        <w:rPr>
          <w:rFonts w:hint="default"/>
          <w:b/>
          <w:bCs/>
          <w:lang w:eastAsia="it-IT"/>
          <w14:ligatures w14:val="standard"/>
        </w:rPr>
        <w:t>M3.2.1</w:t>
      </w:r>
      <w:r>
        <w:rPr>
          <w:rFonts w:hint="default"/>
          <w:lang w:eastAsia="it-IT"/>
          <w14:ligatures w14:val="standard"/>
        </w:rPr>
        <w:t xml:space="preserve"> - Contagem de histórias processadas com o segundo critério válido</w:t>
      </w:r>
    </w:p>
    <w:p>
      <w:pPr>
        <w:pStyle w:val="189"/>
        <w:spacing w:line="240" w:lineRule="auto"/>
        <w:ind w:firstLine="0"/>
        <w:jc w:val="both"/>
        <w:rPr>
          <w:rFonts w:hint="default"/>
          <w:lang w:eastAsia="it-IT"/>
          <w14:ligatures w14:val="standard"/>
        </w:rPr>
      </w:pPr>
      <w:r>
        <w:rPr>
          <w:rFonts w:hint="default"/>
          <w:b/>
          <w:bCs/>
          <w:lang w:eastAsia="it-IT"/>
          <w14:ligatures w14:val="standard"/>
        </w:rPr>
        <w:t>M3.3.1</w:t>
      </w:r>
      <w:r>
        <w:rPr>
          <w:rFonts w:hint="default"/>
          <w:lang w:eastAsia="it-IT"/>
          <w14:ligatures w14:val="standard"/>
        </w:rPr>
        <w:t xml:space="preserve"> - Contagem de histórias processadas com o terceiro critério válido</w:t>
      </w:r>
    </w:p>
    <w:p>
      <w:pPr>
        <w:pStyle w:val="189"/>
        <w:spacing w:line="240" w:lineRule="auto"/>
        <w:ind w:firstLine="0"/>
        <w:jc w:val="both"/>
        <w:rPr>
          <w:rFonts w:hint="default"/>
          <w:lang w:eastAsia="it-IT"/>
          <w14:ligatures w14:val="standard"/>
        </w:rPr>
      </w:pPr>
      <w:r>
        <w:rPr>
          <w:rFonts w:hint="default"/>
          <w:lang w:eastAsia="it-IT"/>
          <w14:ligatures w14:val="standard"/>
        </w:rPr>
        <w:t>Para que os critérios de qualidade sejam considerados válidos, a história precisa ser processada e independentemente se houve erro de processamento no POS Tagging, a validação do critério de qualidade deve ser aferida dentro das regras definidas nas seção 3.4, onde se encontram todas as regras e templates de validação de critérios de qualidade.</w:t>
      </w:r>
    </w:p>
    <w:p>
      <w:pPr>
        <w:pStyle w:val="189"/>
        <w:spacing w:line="240" w:lineRule="auto"/>
        <w:ind w:firstLine="0"/>
        <w:jc w:val="both"/>
        <w:rPr>
          <w:rFonts w:hint="default"/>
          <w:lang w:eastAsia="it-IT"/>
          <w14:ligatures w14:val="standard"/>
        </w:rPr>
      </w:pPr>
    </w:p>
    <w:tbl>
      <w:tblPr>
        <w:tblStyle w:val="8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825"/>
        <w:gridCol w:w="754"/>
        <w:gridCol w:w="423"/>
        <w:gridCol w:w="440"/>
        <w:gridCol w:w="423"/>
        <w:gridCol w:w="412"/>
        <w:gridCol w:w="423"/>
        <w:gridCol w:w="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Merge w:val="restart"/>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História (ptbr)</w:t>
            </w:r>
          </w:p>
        </w:tc>
        <w:tc>
          <w:tcPr>
            <w:tcW w:w="1579" w:type="dxa"/>
            <w:gridSpan w:val="2"/>
            <w:vMerge w:val="restart"/>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Erros gramaticais no POS Tagging</w:t>
            </w:r>
          </w:p>
        </w:tc>
        <w:tc>
          <w:tcPr>
            <w:tcW w:w="2561" w:type="dxa"/>
            <w:gridSpan w:val="6"/>
            <w:shd w:val="clear" w:color="auto" w:fill="3F3F3F" w:themeFill="text1" w:themeFillTint="BF"/>
            <w:vAlign w:val="center"/>
          </w:tcPr>
          <w:p>
            <w:pPr>
              <w:pStyle w:val="189"/>
              <w:spacing w:line="240" w:lineRule="auto"/>
              <w:ind w:left="0" w:leftChars="0" w:firstLine="0" w:firstLineChars="0"/>
              <w:jc w:val="center"/>
              <w:rPr>
                <w:rFonts w:hint="default"/>
                <w:b/>
                <w:bCs/>
                <w:sz w:val="11"/>
                <w:szCs w:val="16"/>
                <w:vertAlign w:val="baseline"/>
                <w:lang w:eastAsia="it-IT"/>
                <w14:ligatures w14:val="standard"/>
              </w:rPr>
            </w:pPr>
            <w:r>
              <w:rPr>
                <w:rFonts w:hint="default"/>
                <w:b/>
                <w:bCs/>
                <w:sz w:val="11"/>
                <w:szCs w:val="16"/>
                <w:vertAlign w:val="baseline"/>
                <w:lang w:eastAsia="it-IT"/>
                <w14:ligatures w14:val="standard"/>
              </w:rPr>
              <w:t>Processamento dos critérios de qualidade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Merge w:val="continue"/>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1579" w:type="dxa"/>
            <w:gridSpan w:val="2"/>
            <w:vMerge w:val="continue"/>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863"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Bem formada</w:t>
            </w:r>
          </w:p>
        </w:tc>
        <w:tc>
          <w:tcPr>
            <w:tcW w:w="835"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Atômica</w:t>
            </w:r>
          </w:p>
        </w:tc>
        <w:tc>
          <w:tcPr>
            <w:tcW w:w="863" w:type="dxa"/>
            <w:gridSpan w:val="2"/>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eastAsia="it-IT"/>
                <w14:ligatures w14:val="standard"/>
              </w:rPr>
            </w:pPr>
            <w:r>
              <w:rPr>
                <w:rFonts w:hint="default"/>
                <w:b/>
                <w:bCs/>
                <w:sz w:val="10"/>
                <w:szCs w:val="15"/>
                <w:vertAlign w:val="baseline"/>
                <w:lang w:eastAsia="it-IT"/>
                <w14:ligatures w14:val="standard"/>
              </w:rPr>
              <w:t>Mínima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6" w:type="dxa"/>
            <w:vMerge w:val="continue"/>
            <w:shd w:val="clear" w:color="auto" w:fill="3F3F3F" w:themeFill="text1" w:themeFillTint="BF"/>
            <w:vAlign w:val="center"/>
          </w:tcPr>
          <w:p>
            <w:pPr>
              <w:pStyle w:val="189"/>
              <w:spacing w:line="240" w:lineRule="auto"/>
              <w:jc w:val="center"/>
              <w:rPr>
                <w:rFonts w:hint="default"/>
                <w:b/>
                <w:bCs/>
                <w:sz w:val="11"/>
                <w:szCs w:val="16"/>
                <w:vertAlign w:val="baseline"/>
                <w:lang w:eastAsia="it-IT"/>
                <w14:ligatures w14:val="standard"/>
              </w:rPr>
            </w:pPr>
          </w:p>
        </w:tc>
        <w:tc>
          <w:tcPr>
            <w:tcW w:w="825" w:type="dxa"/>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val="en-US" w:eastAsia="it-IT"/>
                <w14:ligatures w14:val="standard"/>
              </w:rPr>
            </w:pPr>
            <w:r>
              <w:rPr>
                <w:rFonts w:hint="default"/>
                <w:b/>
                <w:bCs/>
                <w:sz w:val="10"/>
                <w:szCs w:val="15"/>
                <w:vertAlign w:val="baseline"/>
                <w:lang w:val="en-US" w:eastAsia="it-IT"/>
                <w14:ligatures w14:val="standard"/>
              </w:rPr>
              <w:t>NLTK</w:t>
            </w:r>
          </w:p>
        </w:tc>
        <w:tc>
          <w:tcPr>
            <w:tcW w:w="754" w:type="dxa"/>
            <w:shd w:val="clear" w:color="auto" w:fill="3F3F3F" w:themeFill="text1" w:themeFillTint="BF"/>
            <w:vAlign w:val="center"/>
          </w:tcPr>
          <w:p>
            <w:pPr>
              <w:pStyle w:val="189"/>
              <w:spacing w:line="240" w:lineRule="auto"/>
              <w:ind w:left="0" w:leftChars="0" w:firstLine="0" w:firstLineChars="0"/>
              <w:jc w:val="center"/>
              <w:rPr>
                <w:rFonts w:hint="default"/>
                <w:b/>
                <w:bCs/>
                <w:sz w:val="10"/>
                <w:szCs w:val="15"/>
                <w:vertAlign w:val="baseline"/>
                <w:lang w:val="en-US" w:eastAsia="it-IT"/>
                <w14:ligatures w14:val="standard"/>
              </w:rPr>
            </w:pPr>
            <w:r>
              <w:rPr>
                <w:rFonts w:hint="default"/>
                <w:b/>
                <w:bCs/>
                <w:sz w:val="10"/>
                <w:szCs w:val="15"/>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40"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12"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c>
          <w:tcPr>
            <w:tcW w:w="423"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NLTK</w:t>
            </w:r>
          </w:p>
        </w:tc>
        <w:tc>
          <w:tcPr>
            <w:tcW w:w="440" w:type="dxa"/>
            <w:shd w:val="clear" w:color="auto" w:fill="3F3F3F" w:themeFill="text1" w:themeFillTint="BF"/>
            <w:vAlign w:val="center"/>
          </w:tcPr>
          <w:p>
            <w:pPr>
              <w:pStyle w:val="189"/>
              <w:spacing w:line="240" w:lineRule="auto"/>
              <w:ind w:left="0" w:leftChars="0" w:firstLine="0" w:firstLineChars="0"/>
              <w:jc w:val="center"/>
              <w:rPr>
                <w:rFonts w:hint="default"/>
                <w:b/>
                <w:bCs/>
                <w:sz w:val="6"/>
                <w:szCs w:val="11"/>
                <w:vertAlign w:val="baseline"/>
                <w:lang w:eastAsia="it-IT"/>
                <w14:ligatures w14:val="standard"/>
              </w:rPr>
            </w:pPr>
            <w:r>
              <w:rPr>
                <w:rFonts w:hint="default"/>
                <w:b/>
                <w:bCs/>
                <w:sz w:val="6"/>
                <w:szCs w:val="11"/>
                <w:vertAlign w:val="baseline"/>
                <w:lang w:val="en-US" w:eastAsia="it-IT"/>
                <w14:ligatures w14:val="standard"/>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6" w:type="dxa"/>
            <w:vAlign w:val="center"/>
          </w:tcPr>
          <w:p>
            <w:pPr>
              <w:pStyle w:val="189"/>
              <w:spacing w:line="240" w:lineRule="auto"/>
              <w:ind w:left="0" w:leftChars="0" w:firstLine="0" w:firstLineChars="0"/>
              <w:jc w:val="center"/>
              <w:rPr>
                <w:rFonts w:hint="default"/>
                <w:sz w:val="11"/>
                <w:szCs w:val="16"/>
                <w:vertAlign w:val="baseline"/>
                <w:lang w:eastAsia="it-IT"/>
                <w14:ligatures w14:val="standard"/>
              </w:rPr>
            </w:pPr>
            <w:r>
              <w:rPr>
                <w:rFonts w:hint="default"/>
                <w:sz w:val="11"/>
                <w:szCs w:val="16"/>
                <w:vertAlign w:val="baseline"/>
                <w:lang w:eastAsia="it-IT"/>
                <w14:ligatures w14:val="standard"/>
              </w:rPr>
              <w:t>Eu como vendedor gostaria de cadastrar meus produtos para que eu possa listá-los posteriormente</w:t>
            </w:r>
          </w:p>
        </w:tc>
        <w:tc>
          <w:tcPr>
            <w:tcW w:w="825" w:type="dxa"/>
            <w:vAlign w:val="center"/>
          </w:tcPr>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"listá-los --&gt; N --&gt; SUBSTANTIVO",</w:t>
            </w:r>
          </w:p>
        </w:tc>
        <w:tc>
          <w:tcPr>
            <w:tcW w:w="754" w:type="dxa"/>
            <w:vAlign w:val="center"/>
          </w:tcPr>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"de --&gt; SCONJ --&gt; CONJUNÇÃO",</w:t>
            </w:r>
          </w:p>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"meus --&gt; DET --&gt; ARTIGO",</w:t>
            </w:r>
          </w:p>
          <w:p>
            <w:pPr>
              <w:pStyle w:val="189"/>
              <w:spacing w:line="240" w:lineRule="auto"/>
              <w:ind w:left="0" w:leftChars="0" w:firstLine="0" w:firstLineChars="0"/>
              <w:jc w:val="center"/>
              <w:rPr>
                <w:rFonts w:hint="default"/>
                <w:sz w:val="8"/>
                <w:szCs w:val="8"/>
                <w:vertAlign w:val="baseline"/>
                <w:lang w:eastAsia="it-IT"/>
                <w14:ligatures w14:val="standard"/>
              </w:rPr>
            </w:pPr>
            <w:r>
              <w:rPr>
                <w:rFonts w:hint="default"/>
                <w:sz w:val="8"/>
                <w:szCs w:val="8"/>
                <w:vertAlign w:val="baseline"/>
                <w:lang w:eastAsia="it-IT"/>
                <w14:ligatures w14:val="standard"/>
              </w:rPr>
              <w:t>"para --&gt; SCONJ --&gt; CONJUNÇÃO",</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VÁLIDA</w:t>
            </w:r>
          </w:p>
        </w:tc>
        <w:tc>
          <w:tcPr>
            <w:tcW w:w="440" w:type="dxa"/>
            <w:shd w:val="clear" w:color="auto" w:fill="D99594" w:themeFill="accent2"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INVÁLIDA</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12"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23" w:type="dxa"/>
            <w:shd w:val="clear" w:color="auto" w:fill="C2D69B" w:themeFill="accent3"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rPr>
              <w:t>VÁLIDA</w:t>
            </w:r>
          </w:p>
        </w:tc>
        <w:tc>
          <w:tcPr>
            <w:tcW w:w="440" w:type="dxa"/>
            <w:shd w:val="clear" w:color="auto" w:fill="D99594" w:themeFill="accent2" w:themeFillTint="99"/>
            <w:vAlign w:val="center"/>
          </w:tcPr>
          <w:p>
            <w:pPr>
              <w:pStyle w:val="189"/>
              <w:spacing w:line="240" w:lineRule="auto"/>
              <w:ind w:left="0" w:leftChars="0" w:firstLine="0" w:firstLineChars="0"/>
              <w:jc w:val="center"/>
              <w:rPr>
                <w:rFonts w:hint="default"/>
                <w:sz w:val="4"/>
                <w:szCs w:val="4"/>
                <w:vertAlign w:val="baseline"/>
                <w:lang w:eastAsia="it-IT"/>
                <w14:ligatures w14:val="standard"/>
              </w:rPr>
            </w:pPr>
            <w:r>
              <w:rPr>
                <w:rFonts w:hint="default"/>
                <w:sz w:val="4"/>
                <w:szCs w:val="4"/>
                <w:vertAlign w:val="baseline"/>
                <w:lang w:eastAsia="it-IT"/>
                <w14:ligatures w14:val="standard"/>
              </w:rPr>
              <w:t>INVÁLIDA</w:t>
            </w:r>
          </w:p>
        </w:tc>
      </w:tr>
    </w:tbl>
    <w:p>
      <w:pPr>
        <w:pStyle w:val="189"/>
        <w:spacing w:line="240" w:lineRule="auto"/>
        <w:ind w:firstLine="0"/>
        <w:jc w:val="both"/>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14</w:t>
      </w:r>
      <w:r>
        <w:rPr>
          <w:rFonts w:hint="default"/>
          <w:lang w:eastAsia="it-IT"/>
          <w14:ligatures w14:val="standard"/>
        </w:rPr>
        <w:t>: Exemplo de avaliação da eficácia na avaliação dos critérios de qualidade onde erros gramaticais afetaram a avaliação</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14</w:t>
      </w:r>
      <w:r>
        <w:rPr>
          <w:rFonts w:hint="default"/>
          <w:lang w:eastAsia="it-IT"/>
          <w14:ligatures w14:val="standard"/>
        </w:rPr>
        <w:t>, há um exemplo de como uma história que utiliza o template de Cohn</w:t>
      </w:r>
      <w:r>
        <w:rPr>
          <w:rFonts w:hint="default"/>
          <w:lang w:val="en-US" w:eastAsia="it-IT"/>
          <w14:ligatures w14:val="standard"/>
        </w:rPr>
        <w:t xml:space="preserve"> [5]</w:t>
      </w:r>
      <w:r>
        <w:rPr>
          <w:rFonts w:hint="default"/>
          <w:lang w:eastAsia="it-IT"/>
          <w14:ligatures w14:val="standard"/>
        </w:rPr>
        <w:t xml:space="preserve"> teve seu processamento avaliado. No exemplo, ao processar a história, a API deu como válido os três critérios de qualidade quando o processamento foi realizado com NLTK, porém, quando foi realizado com o spaCy, apenas o segundo critério de qualidade (Atômica) foi dado como válido. </w:t>
      </w:r>
    </w:p>
    <w:p>
      <w:pPr>
        <w:pStyle w:val="189"/>
        <w:spacing w:line="240" w:lineRule="auto"/>
        <w:ind w:firstLine="0"/>
        <w:jc w:val="both"/>
        <w:rPr>
          <w:rFonts w:hint="default"/>
          <w:lang w:eastAsia="it-IT"/>
          <w14:ligatures w14:val="standard"/>
        </w:rPr>
      </w:pPr>
      <w:r>
        <w:rPr>
          <w:rFonts w:hint="default"/>
          <w:lang w:eastAsia="it-IT"/>
          <w14:ligatures w14:val="standard"/>
        </w:rPr>
        <w:t>Isso deve-se ao fato de que ao processar utilizando spaCy, os erros gramaticais identificados na terceira coluna influenciaram na validação dos critérios de qualidade, pois ao avaliar o primeiro critério de qualidade, na validação da ação da história, o template de validação não foi atendido, pois a classe gramatical das palavras processadas não correspondia com o template esperado: verbo + substantivo + preposição ou advérbio ou pronome.</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8"/>
        <w:gridCol w:w="2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262626" w:themeFill="text1" w:themeFillTint="D8"/>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color w:val="EEECE1" w:themeColor="background2"/>
                <w:sz w:val="13"/>
                <w:szCs w:val="13"/>
                <w:u w:val="none"/>
                <w:vertAlign w:val="baseline"/>
                <w:lang w:val="en-US"/>
                <w14:textFill>
                  <w14:solidFill>
                    <w14:schemeClr w14:val="bg2"/>
                  </w14:solidFill>
                </w14:textFill>
              </w:rPr>
            </w:pPr>
            <w:r>
              <w:rPr>
                <w:rFonts w:hint="default" w:ascii="Arial" w:hAnsi="Arial" w:cs="Arial"/>
                <w:b/>
                <w:bCs/>
                <w:i/>
                <w:iCs/>
                <w:color w:val="EEECE1" w:themeColor="background2"/>
                <w:sz w:val="13"/>
                <w:szCs w:val="13"/>
                <w:u w:val="none"/>
                <w:vertAlign w:val="baseline"/>
                <w:lang w:val="en-US"/>
                <w14:textFill>
                  <w14:solidFill>
                    <w14:schemeClr w14:val="bg2"/>
                  </w14:solidFill>
                </w14:textFill>
              </w:rPr>
              <w:t>NLTK</w:t>
            </w:r>
          </w:p>
        </w:tc>
        <w:tc>
          <w:tcPr>
            <w:tcW w:w="4261" w:type="dxa"/>
            <w:shd w:val="clear" w:color="auto" w:fill="262626" w:themeFill="text1" w:themeFillTint="D8"/>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color w:val="EEECE1" w:themeColor="background2"/>
                <w:sz w:val="13"/>
                <w:szCs w:val="13"/>
                <w:u w:val="none"/>
                <w:vertAlign w:val="baseline"/>
                <w:lang w:val="en-US"/>
                <w14:textFill>
                  <w14:solidFill>
                    <w14:schemeClr w14:val="bg2"/>
                  </w14:solidFill>
                </w14:textFill>
              </w:rPr>
            </w:pPr>
            <w:r>
              <w:rPr>
                <w:rFonts w:hint="default" w:ascii="Arial" w:hAnsi="Arial" w:cs="Arial"/>
                <w:b/>
                <w:bCs/>
                <w:i/>
                <w:iCs/>
                <w:color w:val="EEECE1" w:themeColor="background2"/>
                <w:sz w:val="13"/>
                <w:szCs w:val="13"/>
                <w:u w:val="none"/>
                <w:vertAlign w:val="baseline"/>
                <w:lang w:val="en-US"/>
                <w14:textFill>
                  <w14:solidFill>
                    <w14:schemeClr w14:val="bg2"/>
                  </w14:solidFill>
                </w14:textFill>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"gostaria --&gt; V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"de --&gt; PREP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PREPOSIÇÃO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"cadastrar --&gt; V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"meus --&gt; PROADJ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PRONOME</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"produtos --&gt; N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SUBSTANTIVO</w:t>
            </w:r>
            <w:r>
              <w:rPr>
                <w:rFonts w:hint="default" w:ascii="Arial" w:hAnsi="Arial" w:cs="Arial"/>
                <w:i/>
                <w:iCs/>
                <w:sz w:val="13"/>
                <w:szCs w:val="13"/>
                <w:u w:val="none"/>
                <w:vertAlign w:val="baseline"/>
                <w:lang w:val="en-US"/>
              </w:rPr>
              <w:t>",</w:t>
            </w:r>
          </w:p>
        </w:tc>
        <w:tc>
          <w:tcPr>
            <w:tcW w:w="4261" w:type="dxa"/>
          </w:tcPr>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"gostaria --&gt; VERB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"de --&gt; SCONJ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CONJUNÇÃO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"cadastrar --&gt; VERB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VERBO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"meus --&gt; DET --&gt; </w:t>
            </w:r>
            <w:r>
              <w:rPr>
                <w:rFonts w:hint="default" w:ascii="Arial" w:hAnsi="Arial" w:cs="Arial"/>
                <w:b/>
                <w:bCs/>
                <w:i/>
                <w:iCs/>
                <w:color w:val="FF0000"/>
                <w:sz w:val="13"/>
                <w:szCs w:val="13"/>
                <w:u w:val="none"/>
                <w:vertAlign w:val="baseline"/>
                <w:lang w:val="en-US"/>
              </w:rPr>
              <w:t>ARTIGO</w:t>
            </w:r>
            <w:r>
              <w:rPr>
                <w:rFonts w:hint="default" w:ascii="Arial" w:hAnsi="Arial" w:cs="Arial"/>
                <w:i/>
                <w:iCs/>
                <w:sz w:val="13"/>
                <w:szCs w:val="13"/>
                <w:u w:val="none"/>
                <w:vertAlign w:val="baseline"/>
                <w:lang w:val="en-US"/>
              </w:rPr>
              <w:t>",</w:t>
            </w:r>
          </w:p>
          <w:p>
            <w:pPr>
              <w:keepNext w:val="0"/>
              <w:keepLines w:val="0"/>
              <w:pageBreakBefore w:val="0"/>
              <w:widowControl/>
              <w:numPr>
                <w:ilvl w:val="0"/>
                <w:numId w:val="0"/>
              </w:numPr>
              <w:tabs>
                <w:tab w:val="left" w:pos="0"/>
              </w:tabs>
              <w:suppressAutoHyphens/>
              <w:overflowPunct w:val="0"/>
              <w:bidi w:val="0"/>
              <w:snapToGrid/>
              <w:spacing w:line="240" w:lineRule="auto"/>
              <w:jc w:val="both"/>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 xml:space="preserve"> "produtos --&gt; NOUN --&gt; </w:t>
            </w:r>
            <w:r>
              <w:rPr>
                <w:rFonts w:hint="default" w:ascii="Arial" w:hAnsi="Arial" w:cs="Arial"/>
                <w:b/>
                <w:bCs/>
                <w:i/>
                <w:iCs/>
                <w:color w:val="9BBB59" w:themeColor="accent3"/>
                <w:sz w:val="13"/>
                <w:szCs w:val="13"/>
                <w:u w:val="none"/>
                <w:vertAlign w:val="baseline"/>
                <w:lang w:val="en-US"/>
                <w14:textFill>
                  <w14:solidFill>
                    <w14:schemeClr w14:val="accent3"/>
                  </w14:solidFill>
                </w14:textFill>
              </w:rPr>
              <w:t>SUBSTANTIVO</w:t>
            </w:r>
            <w:r>
              <w:rPr>
                <w:rFonts w:hint="default" w:ascii="Arial" w:hAnsi="Arial" w:cs="Arial"/>
                <w:i/>
                <w:iCs/>
                <w:sz w:val="13"/>
                <w:szCs w:val="13"/>
                <w:u w:val="none"/>
                <w:vertAlign w:val="baseline"/>
                <w:lang w:val="en-US"/>
              </w:rPr>
              <w:t>",</w:t>
            </w:r>
          </w:p>
        </w:tc>
      </w:tr>
    </w:tbl>
    <w:p>
      <w:pPr>
        <w:pStyle w:val="189"/>
        <w:spacing w:line="240" w:lineRule="auto"/>
        <w:ind w:firstLine="0"/>
        <w:jc w:val="both"/>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15</w:t>
      </w:r>
      <w:r>
        <w:rPr>
          <w:rFonts w:hint="default"/>
          <w:lang w:eastAsia="it-IT"/>
          <w14:ligatures w14:val="standard"/>
        </w:rPr>
        <w:t>: Comparação do POS Tagging na sentença de ação</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Na Tabela </w:t>
      </w:r>
      <w:r>
        <w:rPr>
          <w:rFonts w:hint="default"/>
          <w:lang w:val="en-US" w:eastAsia="it-IT"/>
          <w14:ligatures w14:val="standard"/>
        </w:rPr>
        <w:t xml:space="preserve">15 </w:t>
      </w:r>
      <w:r>
        <w:rPr>
          <w:rFonts w:hint="default"/>
          <w:lang w:eastAsia="it-IT"/>
          <w14:ligatures w14:val="standard"/>
        </w:rPr>
        <w:t>é possível observar que para NLTK, a sentença da ação foi validada corretamente, ao contrário do spaCy, na qual os erros de processamento do POS Tagging influenciaram na validação do template da ação, ou seja, foi identificado apenas o verbo e o substantivo, porém não identificou uma preposição ou advérbio ou pronome.</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levantado e contabilizado o processamento das 68 histórias de usuário, foi analisado cada história individualmente e manualmente para verificar se o processamento da validação dos critérios de qualidade estavam corretos. Através desse levantamento, foi possível coletar as métricas utilizadas para responder as três questões: </w:t>
      </w:r>
      <w:r>
        <w:rPr>
          <w:rFonts w:hint="default"/>
          <w:b/>
          <w:bCs/>
          <w:lang w:eastAsia="it-IT"/>
          <w14:ligatures w14:val="standard"/>
        </w:rPr>
        <w:t>Q3.1, Q3.2 e Q3.3</w:t>
      </w:r>
      <w:r>
        <w:rPr>
          <w:rFonts w:hint="default"/>
          <w:lang w:eastAsia="it-IT"/>
          <w14:ligatures w14:val="standard"/>
        </w:rPr>
        <w:t>.</w:t>
      </w:r>
      <w:r>
        <w:rPr>
          <w:rFonts w:hint="default"/>
          <w:lang w:eastAsia="it-IT"/>
          <w14:ligatures w14:val="standard"/>
        </w:rPr>
        <w:tab/>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
        <w:gridCol w:w="683"/>
        <w:gridCol w:w="743"/>
        <w:gridCol w:w="683"/>
        <w:gridCol w:w="711"/>
        <w:gridCol w:w="683"/>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Contagem de critérios validados com sucesso (ptbr)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p>
        </w:tc>
        <w:tc>
          <w:tcPr>
            <w:tcW w:w="2434"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M3.1.1 - Bem formada (validação)</w:t>
            </w:r>
          </w:p>
        </w:tc>
        <w:tc>
          <w:tcPr>
            <w:tcW w:w="24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M3.2.1 - Atômica (validação)</w:t>
            </w:r>
          </w:p>
        </w:tc>
        <w:tc>
          <w:tcPr>
            <w:tcW w:w="2436"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M3.3.1 - Mínima (validação)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1"/>
                <w:szCs w:val="11"/>
                <w:u w:val="none"/>
                <w:vertAlign w:val="baseline"/>
                <w:lang w:val="en-US"/>
              </w:rPr>
            </w:pPr>
            <w:r>
              <w:rPr>
                <w:rFonts w:hint="default" w:ascii="Arial" w:hAnsi="Arial" w:cs="Arial"/>
                <w:b/>
                <w:bCs/>
                <w:i/>
                <w:iCs/>
                <w:sz w:val="11"/>
                <w:szCs w:val="11"/>
                <w:u w:val="none"/>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27</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b/>
                <w:bCs/>
                <w:i/>
                <w:iCs/>
                <w:sz w:val="11"/>
                <w:szCs w:val="11"/>
                <w:u w:val="none"/>
                <w:vertAlign w:val="baseline"/>
                <w:lang w:val="en-US"/>
              </w:rPr>
              <w:t>Acertos</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79,41%</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1"/>
                <w:szCs w:val="11"/>
                <w:u w:val="none"/>
                <w:vertAlign w:val="baseline"/>
                <w:lang w:val="en-US"/>
              </w:rPr>
            </w:pPr>
            <w:r>
              <w:rPr>
                <w:rFonts w:hint="default" w:ascii="Arial" w:hAnsi="Arial" w:cs="Arial"/>
                <w:i/>
                <w:iCs/>
                <w:sz w:val="11"/>
                <w:szCs w:val="11"/>
                <w:u w:val="none"/>
                <w:vertAlign w:val="baseline"/>
                <w:lang w:val="en-US"/>
              </w:rPr>
              <w:t>82,35%</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16</w:t>
      </w:r>
      <w:r>
        <w:rPr>
          <w:rFonts w:hint="default"/>
          <w:lang w:eastAsia="it-IT"/>
          <w14:ligatures w14:val="standard"/>
        </w:rPr>
        <w:t>: Contagem de critérios validados com sucesso em português</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Com relação ao processamento em português, na Tabela </w:t>
      </w:r>
      <w:r>
        <w:rPr>
          <w:rFonts w:hint="default"/>
          <w:lang w:val="en-US" w:eastAsia="it-IT"/>
          <w14:ligatures w14:val="standard"/>
        </w:rPr>
        <w:t xml:space="preserve">16 </w:t>
      </w:r>
      <w:r>
        <w:rPr>
          <w:rFonts w:hint="default"/>
          <w:lang w:eastAsia="it-IT"/>
          <w14:ligatures w14:val="standard"/>
        </w:rPr>
        <w:t>é possível observar que a Q3.1, na avaliação do primeiro critério de qualidade bem formada, o NLTK obteve 100% de acertos na validação, enquanto o spaCy obteve 79,41% dos acertos. Quanto ao Q3.2, na avaliação do segundo critério de qualidade atômica, o NLTK também obteve 100% de acertos, assim como o spaCy que também obteve 100%. Com relação ao Q3.3, na avaliação do terceiro critério de qualidade mínima, o NLTK obteve 100% de acertos, já o spaCy obteve 82,35%.</w:t>
      </w:r>
    </w:p>
    <w:p>
      <w:pPr>
        <w:pStyle w:val="189"/>
        <w:spacing w:line="240" w:lineRule="auto"/>
        <w:ind w:firstLine="0"/>
        <w:jc w:val="both"/>
        <w:rPr>
          <w:rFonts w:hint="default"/>
          <w:lang w:eastAsia="it-IT"/>
          <w14:ligatures w14:val="standard"/>
        </w:rPr>
      </w:pPr>
    </w:p>
    <w:tbl>
      <w:tblPr>
        <w:tblStyle w:val="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
        <w:gridCol w:w="685"/>
        <w:gridCol w:w="721"/>
        <w:gridCol w:w="685"/>
        <w:gridCol w:w="721"/>
        <w:gridCol w:w="685"/>
        <w:gridCol w:w="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Contagem de critérios validados com sucesso (inglês)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p>
        </w:tc>
        <w:tc>
          <w:tcPr>
            <w:tcW w:w="2434"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M3.1.1 - Bem formada (validação)</w:t>
            </w:r>
          </w:p>
        </w:tc>
        <w:tc>
          <w:tcPr>
            <w:tcW w:w="2435"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M3.2.1 - Atômica (validação)</w:t>
            </w:r>
          </w:p>
        </w:tc>
        <w:tc>
          <w:tcPr>
            <w:tcW w:w="2436" w:type="dxa"/>
            <w:gridSpan w:val="2"/>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M3.3.1 - Mínima (validação)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NLTK</w:t>
            </w:r>
          </w:p>
        </w:tc>
        <w:tc>
          <w:tcPr>
            <w:tcW w:w="1218"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b/>
                <w:bCs/>
                <w:i/>
                <w:iCs/>
                <w:sz w:val="13"/>
                <w:szCs w:val="13"/>
                <w:u w:val="none"/>
                <w:vertAlign w:val="baseline"/>
                <w:lang w:val="en-US"/>
              </w:rPr>
            </w:pPr>
            <w:r>
              <w:rPr>
                <w:rFonts w:hint="default" w:ascii="Arial" w:hAnsi="Arial" w:cs="Arial"/>
                <w:b/>
                <w:bCs/>
                <w:i/>
                <w:iCs/>
                <w:sz w:val="13"/>
                <w:szCs w:val="13"/>
                <w:u w:val="none"/>
                <w:vertAlign w:val="baseline"/>
                <w:lang w:val="en-US"/>
              </w:rPr>
              <w:t>spaCy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217" w:type="dxa"/>
            <w:vMerge w:val="continue"/>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3F3F3F" w:themeFill="text1" w:themeFillTint="BF"/>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b/>
                <w:bCs/>
                <w:i/>
                <w:iCs/>
                <w:sz w:val="13"/>
                <w:szCs w:val="13"/>
                <w:u w:val="none"/>
                <w:vertAlign w:val="baseline"/>
                <w:lang w:val="en-US"/>
              </w:rPr>
              <w:t>Acertos</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7"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c>
          <w:tcPr>
            <w:tcW w:w="1218" w:type="dxa"/>
            <w:vAlign w:val="center"/>
          </w:tcPr>
          <w:p>
            <w:pPr>
              <w:keepNext w:val="0"/>
              <w:keepLines w:val="0"/>
              <w:pageBreakBefore w:val="0"/>
              <w:widowControl/>
              <w:numPr>
                <w:ilvl w:val="0"/>
                <w:numId w:val="0"/>
              </w:numPr>
              <w:tabs>
                <w:tab w:val="left" w:pos="0"/>
              </w:tabs>
              <w:suppressAutoHyphens/>
              <w:overflowPunct w:val="0"/>
              <w:bidi w:val="0"/>
              <w:snapToGrid/>
              <w:spacing w:line="360" w:lineRule="auto"/>
              <w:jc w:val="center"/>
              <w:textAlignment w:val="auto"/>
              <w:rPr>
                <w:rFonts w:hint="default" w:ascii="Arial" w:hAnsi="Arial" w:cs="Arial"/>
                <w:i/>
                <w:iCs/>
                <w:sz w:val="13"/>
                <w:szCs w:val="13"/>
                <w:u w:val="none"/>
                <w:vertAlign w:val="baseline"/>
                <w:lang w:val="en-US"/>
              </w:rPr>
            </w:pPr>
            <w:r>
              <w:rPr>
                <w:rFonts w:hint="default" w:ascii="Arial" w:hAnsi="Arial" w:cs="Arial"/>
                <w:i/>
                <w:iCs/>
                <w:sz w:val="13"/>
                <w:szCs w:val="13"/>
                <w:u w:val="none"/>
                <w:vertAlign w:val="baseline"/>
                <w:lang w:val="en-US"/>
              </w:rPr>
              <w:t>100%</w:t>
            </w:r>
          </w:p>
        </w:tc>
      </w:tr>
    </w:tbl>
    <w:p>
      <w:pPr>
        <w:pStyle w:val="189"/>
        <w:spacing w:line="240" w:lineRule="auto"/>
        <w:ind w:firstLine="0"/>
        <w:jc w:val="center"/>
        <w:rPr>
          <w:rFonts w:hint="default"/>
          <w:lang w:eastAsia="it-IT"/>
          <w14:ligatures w14:val="standard"/>
        </w:rPr>
      </w:pPr>
      <w:r>
        <w:rPr>
          <w:rFonts w:hint="default"/>
          <w:lang w:eastAsia="it-IT"/>
          <w14:ligatures w14:val="standard"/>
        </w:rPr>
        <w:t xml:space="preserve">Tabela </w:t>
      </w:r>
      <w:r>
        <w:rPr>
          <w:rFonts w:hint="default"/>
          <w:lang w:val="en-US" w:eastAsia="it-IT"/>
          <w14:ligatures w14:val="standard"/>
        </w:rPr>
        <w:t>17</w:t>
      </w:r>
      <w:r>
        <w:rPr>
          <w:rFonts w:hint="default"/>
          <w:lang w:eastAsia="it-IT"/>
          <w14:ligatures w14:val="standard"/>
        </w:rPr>
        <w:t>: Contagem de critérios validados com sucesso em inglês</w:t>
      </w:r>
    </w:p>
    <w:p>
      <w:pPr>
        <w:pStyle w:val="189"/>
        <w:spacing w:line="240" w:lineRule="auto"/>
        <w:ind w:firstLine="0"/>
        <w:jc w:val="center"/>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 xml:space="preserve">Com relação ao processamento em inglês, pode-se observar na Tabela </w:t>
      </w:r>
      <w:r>
        <w:rPr>
          <w:rFonts w:hint="default"/>
          <w:lang w:val="en-US" w:eastAsia="it-IT"/>
          <w14:ligatures w14:val="standard"/>
        </w:rPr>
        <w:t xml:space="preserve">17 </w:t>
      </w:r>
      <w:r>
        <w:rPr>
          <w:rFonts w:hint="default"/>
          <w:lang w:eastAsia="it-IT"/>
          <w14:ligatures w14:val="standard"/>
        </w:rPr>
        <w:t>que ambas as tecnologias obtiveram 100% de acertos.</w:t>
      </w:r>
    </w:p>
    <w:p>
      <w:pPr>
        <w:pStyle w:val="119"/>
        <w:rPr>
          <w:rFonts w:hint="default"/>
          <w:lang w:val="en-US" w:eastAsia="it-IT"/>
          <w14:ligatures w14:val="standard"/>
        </w:rPr>
      </w:pPr>
      <w:r>
        <w:rPr>
          <w:rFonts w:hint="default"/>
          <w:lang w:val="en-US"/>
          <w14:ligatures w14:val="standard"/>
        </w:rPr>
        <w:t>4.3.4</w:t>
      </w:r>
      <w:r>
        <w:rPr>
          <w14:ligatures w14:val="standard"/>
        </w:rPr>
        <w:t> </w:t>
      </w:r>
      <w:r>
        <w:rPr>
          <w:rFonts w:hint="default"/>
          <w:lang w:val="en-US"/>
          <w14:ligatures w14:val="standard"/>
        </w:rPr>
        <w:t>Discussão</w:t>
      </w:r>
    </w:p>
    <w:p>
      <w:pPr>
        <w:pStyle w:val="189"/>
        <w:spacing w:line="240" w:lineRule="auto"/>
        <w:ind w:firstLine="0"/>
        <w:jc w:val="both"/>
        <w:rPr>
          <w:rFonts w:hint="default"/>
          <w:lang w:eastAsia="it-IT"/>
          <w14:ligatures w14:val="standard"/>
        </w:rPr>
      </w:pPr>
      <w:r>
        <w:rPr>
          <w:rFonts w:hint="default"/>
          <w:lang w:eastAsia="it-IT"/>
          <w14:ligatures w14:val="standard"/>
        </w:rPr>
        <w:t>Após a avaliação e levantamento de todos os dados, foi possível responder a todas as questões propostas. A meta do G1 foi encontrar qual tecnologia tem o processamento mais rápido para os idiomas português e inglês. Em ambos os idiomas o NLTK teve um processamento mais rápido que o spaCy, sendo 7,19% para o português e 41,84% em inglês.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Um dos fatores que podem ter influenciado no resultado dessa performance é a forma em que foi implementado a API para processar um texto com NLTK e com spaCy. Na implementação com o NLTK, o desenvolvedor precisa definir quais etapas deseja utilizar ao processar o texto. </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3161030" cy="726440"/>
            <wp:effectExtent l="0" t="0" r="1270" b="165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5"/>
                    <a:stretch>
                      <a:fillRect/>
                    </a:stretch>
                  </pic:blipFill>
                  <pic:spPr>
                    <a:xfrm>
                      <a:off x="0" y="0"/>
                      <a:ext cx="3161030" cy="72644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5: Etapas de processamento de texto utilizando NLTK</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Conforme a Figura 5, ao processar um texto com o NLTK, foram definidas algumas etapas no processamento, como tokenizar, lematizar e por fim aplicar o POS Tagging. Já com o spaCy, pode-se observar na Figura 6, basta apenas definir o idioma e em seguida chamar uma função que faz todas as etapas.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 </w:t>
      </w:r>
    </w:p>
    <w:p>
      <w:pPr>
        <w:pStyle w:val="189"/>
        <w:spacing w:line="240" w:lineRule="auto"/>
        <w:ind w:firstLine="0"/>
        <w:jc w:val="center"/>
        <w:rPr>
          <w:rFonts w:hint="default"/>
          <w:lang w:eastAsia="it-IT"/>
          <w14:ligatures w14:val="standard"/>
        </w:rPr>
      </w:pPr>
      <w:r>
        <w:drawing>
          <wp:inline distT="0" distB="0" distL="114300" distR="114300">
            <wp:extent cx="2384425" cy="1103630"/>
            <wp:effectExtent l="0" t="0" r="15875" b="127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6"/>
                    <a:stretch>
                      <a:fillRect/>
                    </a:stretch>
                  </pic:blipFill>
                  <pic:spPr>
                    <a:xfrm>
                      <a:off x="0" y="0"/>
                      <a:ext cx="2384425" cy="110363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6: Etapas de processamento de texto utilizando spaCy</w:t>
      </w:r>
    </w:p>
    <w:p>
      <w:pPr>
        <w:pStyle w:val="189"/>
        <w:spacing w:line="240" w:lineRule="auto"/>
        <w:ind w:firstLine="0"/>
        <w:jc w:val="both"/>
        <w:rPr>
          <w:rFonts w:hint="default"/>
          <w:lang w:eastAsia="it-IT"/>
          <w14:ligatures w14:val="standard"/>
        </w:rPr>
      </w:pPr>
      <w:r>
        <w:rPr>
          <w:rFonts w:hint="default"/>
          <w:lang w:eastAsia="it-IT"/>
          <w14:ligatures w14:val="standard"/>
        </w:rPr>
        <w:t>Porém, ao analisar a documentação do spaCy, conforme Figura 7 mostra logo abaixo, observou-se que ao utilizar a função "nlp", várias informações são processadas, como por exemplo: tokens, parsers, NER - Named Entity Recognition (Reconhecimento de Entidade Nomeada), lematização, aplicação de labels. Essas informações extras podem influenciar no tempo de processamento da tecnologia, e, no contexto atual da API desenvolvida, essas informações extras são irrelevantes.</w:t>
      </w:r>
    </w:p>
    <w:p>
      <w:pPr>
        <w:pStyle w:val="189"/>
        <w:spacing w:line="240" w:lineRule="auto"/>
        <w:ind w:firstLine="0"/>
        <w:jc w:val="both"/>
        <w:rPr>
          <w:rFonts w:hint="default"/>
          <w:lang w:eastAsia="it-IT"/>
          <w14:ligatures w14:val="standard"/>
        </w:rPr>
      </w:pPr>
    </w:p>
    <w:p>
      <w:pPr>
        <w:pStyle w:val="189"/>
        <w:spacing w:line="240" w:lineRule="auto"/>
        <w:ind w:firstLine="0"/>
        <w:jc w:val="center"/>
        <w:rPr>
          <w:rFonts w:hint="default"/>
          <w:lang w:eastAsia="it-IT"/>
          <w14:ligatures w14:val="standard"/>
        </w:rPr>
      </w:pPr>
      <w:r>
        <w:drawing>
          <wp:inline distT="0" distB="0" distL="114300" distR="114300">
            <wp:extent cx="3001645" cy="1896110"/>
            <wp:effectExtent l="0" t="0" r="8255" b="889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7"/>
                    <a:stretch>
                      <a:fillRect/>
                    </a:stretch>
                  </pic:blipFill>
                  <pic:spPr>
                    <a:xfrm>
                      <a:off x="0" y="0"/>
                      <a:ext cx="3001645" cy="1896110"/>
                    </a:xfrm>
                    <a:prstGeom prst="rect">
                      <a:avLst/>
                    </a:prstGeom>
                    <a:noFill/>
                    <a:ln>
                      <a:noFill/>
                    </a:ln>
                  </pic:spPr>
                </pic:pic>
              </a:graphicData>
            </a:graphic>
          </wp:inline>
        </w:drawing>
      </w:r>
    </w:p>
    <w:p>
      <w:pPr>
        <w:pStyle w:val="189"/>
        <w:spacing w:line="240" w:lineRule="auto"/>
        <w:ind w:firstLine="0"/>
        <w:jc w:val="center"/>
        <w:rPr>
          <w:rFonts w:hint="default"/>
          <w:lang w:eastAsia="it-IT"/>
          <w14:ligatures w14:val="standard"/>
        </w:rPr>
      </w:pPr>
      <w:r>
        <w:rPr>
          <w:rFonts w:hint="default"/>
          <w:lang w:eastAsia="it-IT"/>
          <w14:ligatures w14:val="standard"/>
        </w:rPr>
        <w:t>Figura 7: Pipeline de processamento presente na documentação do spaCy</w:t>
      </w:r>
      <w:r>
        <w:rPr>
          <w:rFonts w:hint="default"/>
          <w:lang w:val="en-US" w:eastAsia="it-IT"/>
          <w14:ligatures w14:val="standard"/>
        </w:rPr>
        <w:t xml:space="preserve"> [12]</w:t>
      </w:r>
      <w:r>
        <w:rPr>
          <w:rFonts w:hint="default"/>
          <w:lang w:eastAsia="it-IT"/>
          <w14:ligatures w14:val="standard"/>
        </w:rPr>
        <w:t>.</w:t>
      </w:r>
    </w:p>
    <w:p>
      <w:pPr>
        <w:pStyle w:val="189"/>
        <w:spacing w:line="240" w:lineRule="auto"/>
        <w:ind w:firstLine="0"/>
        <w:jc w:val="both"/>
        <w:rPr>
          <w:rFonts w:hint="default"/>
          <w:lang w:eastAsia="it-IT"/>
          <w14:ligatures w14:val="standard"/>
        </w:rPr>
      </w:pPr>
    </w:p>
    <w:p>
      <w:pPr>
        <w:pStyle w:val="189"/>
        <w:spacing w:line="240" w:lineRule="auto"/>
        <w:ind w:firstLine="0"/>
        <w:jc w:val="both"/>
        <w:rPr>
          <w:rFonts w:hint="default"/>
          <w:lang w:eastAsia="it-IT"/>
          <w14:ligatures w14:val="standard"/>
        </w:rPr>
      </w:pPr>
      <w:r>
        <w:rPr>
          <w:rFonts w:hint="default"/>
          <w:lang w:eastAsia="it-IT"/>
          <w14:ligatures w14:val="standard"/>
        </w:rPr>
        <w:t>A meta do G2 consiste em analisar a corretude no processamento do texto e geração do POS Tagging para os idiomas português e inglês. Pôde-se observar que os resultados diferem com relação ao idioma. Ao processar o texto no idioma português, o NLTK teve 87,18% menos erros que o spaCy. Já ao processar em inglês, o spaCy teve 92,86% menos erros que o NLTK.</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Essa diferença de resultados deve-se ao fato de que o NLTK não faz processamento de POS Tagging para português nativamente, ou seja, o NLTK apenas processa POS Taggings nos idiomas inglês e russo. Com isso, para que seja possível processar POS Taggins em português, foi necessário utilizar um conjunto de POS Taggers treinados para classificação gramatical em português. </w:t>
      </w:r>
    </w:p>
    <w:p>
      <w:pPr>
        <w:pStyle w:val="189"/>
        <w:spacing w:line="240" w:lineRule="auto"/>
        <w:ind w:firstLine="0"/>
        <w:jc w:val="both"/>
        <w:rPr>
          <w:rFonts w:hint="default"/>
          <w:lang w:eastAsia="it-IT"/>
          <w14:ligatures w14:val="standard"/>
        </w:rPr>
      </w:pPr>
      <w:r>
        <w:rPr>
          <w:rFonts w:hint="default"/>
          <w:lang w:eastAsia="it-IT"/>
          <w14:ligatures w14:val="standard"/>
        </w:rPr>
        <w:t>Esse conjunto de POS Taggers foi encontrado no Github e incorporado a API para processamento de histórias de usuário utilizando NLTK no idioma português.</w:t>
      </w:r>
      <w:r>
        <w:rPr>
          <w:rFonts w:hint="default"/>
          <w:lang w:eastAsia="it-IT"/>
          <w14:ligatures w14:val="standard"/>
        </w:rPr>
        <w:tab/>
      </w:r>
      <w:r>
        <w:rPr>
          <w:rFonts w:hint="default"/>
          <w:lang w:eastAsia="it-IT"/>
          <w14:ligatures w14:val="standard"/>
        </w:rPr>
        <w:t>O tagger utilizado foi o POS_tagger_brill.pkl que no teste realizado teve uma acurácia de 92.19% ao processar 30 mil palavras por segundo (INOUE, 2019).</w:t>
      </w:r>
    </w:p>
    <w:p>
      <w:pPr>
        <w:pStyle w:val="189"/>
        <w:spacing w:line="240" w:lineRule="auto"/>
        <w:ind w:firstLine="0"/>
        <w:jc w:val="both"/>
        <w:rPr>
          <w:rFonts w:hint="default"/>
          <w:lang w:eastAsia="it-IT"/>
          <w14:ligatures w14:val="standard"/>
        </w:rPr>
      </w:pPr>
      <w:r>
        <w:rPr>
          <w:rFonts w:hint="default"/>
          <w:lang w:eastAsia="it-IT"/>
          <w14:ligatures w14:val="standard"/>
        </w:rPr>
        <w:t>Com relação a quantidade de erros identificados, no idioma português o NLTK teve 12 e o spaCy teve 55, já em inglês o NLTK teve 14 erros, contra apenas 1 no spaCy. Em português, se tratando de um conjunto de POS Taggers de terceiros utilizado no NLTK, esperava-se que a quantidade de erros fosse menor, pois o objetivo da criação desse POS Tagger foi preencher a lacuna que a tecnologia não atendia, mas teve uma quantidade de erros considerável comparado ao idioma inglês em que ambas as tecnologias processam nativamente.</w:t>
      </w:r>
    </w:p>
    <w:p>
      <w:pPr>
        <w:pStyle w:val="189"/>
        <w:spacing w:line="240" w:lineRule="auto"/>
        <w:ind w:firstLine="0"/>
        <w:jc w:val="both"/>
        <w:rPr>
          <w:rFonts w:hint="default"/>
          <w:lang w:eastAsia="it-IT"/>
          <w14:ligatures w14:val="standard"/>
        </w:rPr>
      </w:pPr>
      <w:r>
        <w:rPr>
          <w:rFonts w:hint="default"/>
          <w:lang w:eastAsia="it-IT"/>
          <w14:ligatures w14:val="standard"/>
        </w:rPr>
        <w:t>A meta do G3 consiste em avaliar a eficácia das tecnologias nos critérios de qualidade para os idiomas português e inglês. Para o idioma português o critério de qualidade obteve 100% de eficácia para o NLTK e 79,41% para o spaCy. Já o segundo critério de qualidade em ambas as tecnologias tiveram 100% de acertos. Por fim, o terceiro critério de qualidade o NLTK teve 100% de acertos e o spaCy 82,35%. Para o idioma inglês, todos os critérios de qualidade de ambas as tecnologias tiveram 100% de acertos.</w:t>
      </w:r>
    </w:p>
    <w:p>
      <w:pPr>
        <w:pStyle w:val="189"/>
        <w:spacing w:line="240" w:lineRule="auto"/>
        <w:ind w:firstLine="0"/>
        <w:jc w:val="both"/>
        <w:rPr>
          <w:rFonts w:hint="default"/>
          <w:lang w:val="en-US" w:eastAsia="it-IT"/>
          <w14:ligatures w14:val="standard"/>
        </w:rPr>
      </w:pPr>
      <w:r>
        <w:rPr>
          <w:rFonts w:hint="default"/>
          <w:lang w:eastAsia="it-IT"/>
          <w14:ligatures w14:val="standard"/>
        </w:rPr>
        <w:t xml:space="preserve">É possível observar que os resultados obtidos ao processar as histórias de usuário em português com spaCy não atingiram os 100% de acertos igual ao </w:t>
      </w:r>
      <w:r>
        <w:rPr>
          <w:rFonts w:hint="default"/>
          <w:lang w:eastAsia="it-IT"/>
          <w14:ligatures w14:val="standard"/>
        </w:rPr>
        <w:tab/>
      </w:r>
      <w:r>
        <w:rPr>
          <w:rFonts w:hint="default"/>
          <w:lang w:eastAsia="it-IT"/>
          <w14:ligatures w14:val="standard"/>
        </w:rPr>
        <w:t>NLTK. Isso deve-se ao fato da quantidade elevada de erros de POS Tagging citadas no G2, pois a validação dos critérios de qualidade, principalmente  do primeiro, é feita através das classes gramaticais que uma palavra possui. Outro ponto determinante na eficácia da validação do terceiro critério de qualidade é que este critério é dependente do primeiro, pois uma história não é mínima caso ela não seja bem formada</w:t>
      </w:r>
      <w:r>
        <w:rPr>
          <w:rFonts w:hint="default"/>
          <w:lang w:val="en-US" w:eastAsia="it-IT"/>
          <w14:ligatures w14:val="standard"/>
        </w:rPr>
        <w:t xml:space="preserve"> [6].</w:t>
      </w:r>
    </w:p>
    <w:p>
      <w:pPr>
        <w:pStyle w:val="189"/>
        <w:spacing w:line="240" w:lineRule="auto"/>
        <w:ind w:firstLine="0"/>
        <w:jc w:val="both"/>
        <w:rPr>
          <w:rFonts w:hint="default"/>
          <w:lang w:eastAsia="it-IT"/>
          <w14:ligatures w14:val="standard"/>
        </w:rPr>
      </w:pPr>
      <w:r>
        <w:rPr>
          <w:rFonts w:hint="default"/>
          <w:lang w:eastAsia="it-IT"/>
          <w14:ligatures w14:val="standard"/>
        </w:rPr>
        <w:t>Com base na análise dos resultados obtidos através do GQM, entende-se que ambas as tecnologias atendem ao objetivo proposto que foi a avaliação de critérios de qualidade em histórias de usuário. O NLTK teve maior destaque pois o tempo de processamento foi inferior ao do spaCy em português e inglês e a eficácia na validação dos critérios de usuário também foi superior. O spaCy se destacou apenas no processamento de texto em inglês, onde teve o menor número de erros ao gerar o POS Tagging responsável para a validação dos critérios de qualidade.</w:t>
      </w:r>
    </w:p>
    <w:p>
      <w:pPr>
        <w:pStyle w:val="119"/>
        <w:rPr>
          <w:rFonts w:hint="default"/>
          <w:lang w:val="en-US" w:eastAsia="it-IT"/>
          <w14:ligatures w14:val="standard"/>
        </w:rPr>
      </w:pPr>
      <w:r>
        <w:rPr>
          <w:rFonts w:hint="default"/>
          <w:lang w:val="en-US"/>
          <w14:ligatures w14:val="standard"/>
        </w:rPr>
        <w:t>5</w:t>
      </w:r>
      <w:r>
        <w:rPr>
          <w14:ligatures w14:val="standard"/>
        </w:rPr>
        <w:t> </w:t>
      </w:r>
      <w:r>
        <w:rPr>
          <w:rFonts w:hint="default"/>
          <w:lang w:val="en-US"/>
          <w14:ligatures w14:val="standard"/>
        </w:rPr>
        <w:t>Considerações finais</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Neste </w:t>
      </w:r>
      <w:r>
        <w:rPr>
          <w:rFonts w:hint="default"/>
          <w:lang w:val="en-US" w:eastAsia="it-IT"/>
          <w14:ligatures w14:val="standard"/>
        </w:rPr>
        <w:t xml:space="preserve">artigo </w:t>
      </w:r>
      <w:r>
        <w:rPr>
          <w:rFonts w:hint="default"/>
          <w:lang w:eastAsia="it-IT"/>
          <w14:ligatures w14:val="standard"/>
        </w:rPr>
        <w:t>foram analisadas algumas definições para histórias de usuário, critérios de qualidade e processamento de linguagem natural. Além desses conceitos, foi desenvolvido um estudo comparativo entre tecnologias de processamento de linguagem natural buscando identificar qual tecnologia é a mais indicada para a avaliação de critérios de qualidade em histórias de usuários.</w:t>
      </w:r>
    </w:p>
    <w:p>
      <w:pPr>
        <w:pStyle w:val="189"/>
        <w:spacing w:line="240" w:lineRule="auto"/>
        <w:ind w:firstLine="0"/>
        <w:jc w:val="both"/>
        <w:rPr>
          <w:rFonts w:hint="default"/>
          <w:lang w:eastAsia="it-IT"/>
          <w14:ligatures w14:val="standard"/>
        </w:rPr>
      </w:pPr>
      <w:r>
        <w:rPr>
          <w:rFonts w:hint="default"/>
          <w:lang w:eastAsia="it-IT"/>
          <w14:ligatures w14:val="standard"/>
        </w:rPr>
        <w:t>No estudo comparativo foram definidas 3 questões de pesquisa para auxiliar na escolha das tecnologias. O objetivo das questões foi identificar quais tecnologias estão presentes no mercado, como ela é classificada dentro do contexto do PLN e quais suas características.</w:t>
      </w:r>
    </w:p>
    <w:p>
      <w:pPr>
        <w:pStyle w:val="189"/>
        <w:spacing w:line="240" w:lineRule="auto"/>
        <w:ind w:firstLine="0"/>
        <w:jc w:val="both"/>
        <w:rPr>
          <w:rFonts w:hint="default"/>
          <w:lang w:eastAsia="it-IT"/>
          <w14:ligatures w14:val="standard"/>
        </w:rPr>
      </w:pPr>
      <w:r>
        <w:rPr>
          <w:rFonts w:hint="default"/>
          <w:lang w:eastAsia="it-IT"/>
          <w14:ligatures w14:val="standard"/>
        </w:rPr>
        <w:t>Foi realizado uma busca no Google onde os 30 primeiros sites retornados foram utilizados no levantamento de tecnologias, onde 93 tecnologias foram identificadas. Foram definidos 3 critérios de inclusão na filtragem das tecnologias: processar texto em português ou inglês, não possuir custo associado, implementar totalmente ou parcialmente as etapas das abordagens clássica ou estatística.</w:t>
      </w:r>
    </w:p>
    <w:p>
      <w:pPr>
        <w:pStyle w:val="189"/>
        <w:spacing w:line="240" w:lineRule="auto"/>
        <w:ind w:firstLine="0"/>
        <w:jc w:val="both"/>
        <w:rPr>
          <w:rFonts w:hint="default"/>
          <w:lang w:eastAsia="it-IT"/>
          <w14:ligatures w14:val="standard"/>
        </w:rPr>
      </w:pPr>
      <w:r>
        <w:rPr>
          <w:rFonts w:hint="default"/>
          <w:lang w:eastAsia="it-IT"/>
          <w14:ligatures w14:val="standard"/>
        </w:rPr>
        <w:t>Após aplicado os 3 critérios de inclusão, 64 tecnologias atendiam aos critérios. Por fim, a lista de 64 tecnologias foi ordenada em ordem decrescente na quantidade de citações, então, foi identificado que o NLTK obteve 13 citações e o spaCy 12.</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Após identificado duas possíveis tecnologias de PLN, foi implementado um protótipo capaz de avaliar 3 critérios de qualidade sintáticas nas histórias de usuário: bem formada, atômica e mínima nos idiomas português e inglês. </w:t>
      </w:r>
    </w:p>
    <w:p>
      <w:pPr>
        <w:pStyle w:val="189"/>
        <w:spacing w:line="240" w:lineRule="auto"/>
        <w:ind w:firstLine="0"/>
        <w:jc w:val="both"/>
        <w:rPr>
          <w:rFonts w:hint="default"/>
          <w:lang w:eastAsia="it-IT"/>
          <w14:ligatures w14:val="standard"/>
        </w:rPr>
      </w:pPr>
      <w:r>
        <w:rPr>
          <w:rFonts w:hint="default"/>
          <w:lang w:eastAsia="it-IT"/>
          <w14:ligatures w14:val="standard"/>
        </w:rPr>
        <w:t>Em seguida foi realizado uma avaliação comparativa utilizando o GQM. Através da avaliação foi possível observar que o NLTK teve um destaque maior que o spaCy quando o processamento foi feito em português. Quando o processamento foi executado para o idioma inglês, os resultados foram mais semelhantes.</w:t>
      </w:r>
    </w:p>
    <w:p>
      <w:pPr>
        <w:pStyle w:val="119"/>
        <w:rPr>
          <w:rFonts w:hint="default"/>
          <w:lang w:val="en-US" w:eastAsia="it-IT"/>
          <w14:ligatures w14:val="standard"/>
        </w:rPr>
      </w:pPr>
      <w:r>
        <w:rPr>
          <w:rFonts w:hint="default"/>
          <w:lang w:val="en-US"/>
          <w14:ligatures w14:val="standard"/>
        </w:rPr>
        <w:t>5.1</w:t>
      </w:r>
      <w:r>
        <w:rPr>
          <w14:ligatures w14:val="standard"/>
        </w:rPr>
        <w:t> </w:t>
      </w:r>
      <w:r>
        <w:rPr>
          <w:rFonts w:hint="default"/>
          <w:lang w:val="en-US"/>
          <w14:ligatures w14:val="standard"/>
        </w:rPr>
        <w:t>Trabalhos futuros</w:t>
      </w:r>
    </w:p>
    <w:p>
      <w:pPr>
        <w:pStyle w:val="189"/>
        <w:spacing w:line="240" w:lineRule="auto"/>
        <w:ind w:firstLine="0"/>
        <w:jc w:val="both"/>
        <w:rPr>
          <w:rFonts w:hint="default"/>
          <w:lang w:eastAsia="it-IT"/>
          <w14:ligatures w14:val="standard"/>
        </w:rPr>
      </w:pPr>
      <w:r>
        <w:rPr>
          <w:rFonts w:hint="default"/>
          <w:lang w:eastAsia="it-IT"/>
          <w14:ligatures w14:val="standard"/>
        </w:rPr>
        <w:t>Como sugestões de trabalhos futuros a serem desenvolvidos a partir dos resultados obtidos pode ser mencionado os seguintes pontos:</w:t>
      </w:r>
    </w:p>
    <w:p>
      <w:pPr>
        <w:pStyle w:val="189"/>
        <w:spacing w:line="240" w:lineRule="auto"/>
        <w:ind w:firstLine="0"/>
        <w:jc w:val="both"/>
        <w:rPr>
          <w:rFonts w:hint="default"/>
          <w:lang w:eastAsia="it-IT"/>
          <w14:ligatures w14:val="standard"/>
        </w:rPr>
      </w:pPr>
      <w:r>
        <w:rPr>
          <w:rFonts w:hint="default"/>
          <w:lang w:eastAsia="it-IT"/>
          <w14:ligatures w14:val="standard"/>
        </w:rPr>
        <w:t>- Ampliar a quantidade de critérios de qualidade na avaliação, incluindo critérios de abordagem semântica.</w:t>
      </w:r>
    </w:p>
    <w:p>
      <w:pPr>
        <w:pStyle w:val="189"/>
        <w:spacing w:line="240" w:lineRule="auto"/>
        <w:ind w:firstLine="0"/>
        <w:jc w:val="both"/>
        <w:rPr>
          <w:rFonts w:hint="default"/>
          <w:lang w:eastAsia="it-IT"/>
          <w14:ligatures w14:val="standard"/>
        </w:rPr>
      </w:pPr>
      <w:r>
        <w:rPr>
          <w:rFonts w:hint="default"/>
          <w:lang w:eastAsia="it-IT"/>
          <w14:ligatures w14:val="standard"/>
        </w:rPr>
        <w:t xml:space="preserve">- Inclusão de outras tecnologias de PLN no processamento das histórias de usuário, inclusive as de abordagem não supervisionadas, como o Google BERT. </w:t>
      </w:r>
    </w:p>
    <w:p>
      <w:pPr>
        <w:pStyle w:val="189"/>
        <w:spacing w:line="240" w:lineRule="auto"/>
        <w:ind w:firstLine="0"/>
        <w:jc w:val="both"/>
        <w:rPr>
          <w:rFonts w:hint="default"/>
          <w:lang w:eastAsia="it-IT"/>
          <w14:ligatures w14:val="standard"/>
        </w:rPr>
      </w:pPr>
      <w:r>
        <w:rPr>
          <w:rFonts w:hint="default"/>
          <w:lang w:eastAsia="it-IT"/>
          <w14:ligatures w14:val="standard"/>
        </w:rPr>
        <w:t>- Utilizar histórias descartadas da avaliação para treinamento de modelos em tecnologias de abordagem não supervisionadas.</w:t>
      </w:r>
    </w:p>
    <w:p>
      <w:pPr>
        <w:pStyle w:val="199"/>
        <w:rPr>
          <w14:ligatures w14:val="standard"/>
        </w:rPr>
      </w:pPr>
      <w:r>
        <w:rPr>
          <w14:ligatures w14:val="standard"/>
        </w:rPr>
        <w:t>REFER</w:t>
      </w:r>
      <w:r>
        <w:rPr>
          <w:rFonts w:hint="default"/>
          <w:lang w:val="en-US"/>
          <w14:ligatures w14:val="standard"/>
        </w:rPr>
        <w:t>Ê</w:t>
      </w:r>
      <w:r>
        <w:rPr>
          <w14:ligatures w14:val="standard"/>
        </w:rPr>
        <w:t>NC</w:t>
      </w:r>
      <w:r>
        <w:rPr>
          <w:rFonts w:hint="default"/>
          <w:lang w:val="en-US"/>
          <w14:ligatures w14:val="standard"/>
        </w:rPr>
        <w:t>IA</w:t>
      </w:r>
      <w:r>
        <w:rPr>
          <w14:ligatures w14:val="standard"/>
        </w:rPr>
        <w:t>S</w:t>
      </w:r>
    </w:p>
    <w:p>
      <w:pPr>
        <w:pStyle w:val="244"/>
        <w:numPr>
          <w:ilvl w:val="0"/>
          <w:numId w:val="19"/>
        </w:numPr>
        <w:rPr>
          <w:rFonts w:hint="default"/>
          <w:i w:val="0"/>
          <w:iCs w:val="0"/>
          <w:lang w:val="en-US"/>
          <w14:ligatures w14:val="standard"/>
        </w:rPr>
      </w:pPr>
      <w:r>
        <w:rPr>
          <w:rFonts w:hint="default"/>
          <w:lang w:val="en-US"/>
          <w14:ligatures w14:val="standard"/>
        </w:rPr>
        <w:t xml:space="preserve">B. Franklin. In </w:t>
      </w:r>
      <w:r>
        <w:rPr>
          <w:rFonts w:hint="default"/>
          <w:i/>
          <w:iCs/>
          <w:lang w:val="en-US"/>
          <w14:ligatures w14:val="standard"/>
        </w:rPr>
        <w:t xml:space="preserve">“Advice to a Young Tradesman”, </w:t>
      </w:r>
      <w:r>
        <w:rPr>
          <w:rFonts w:hint="default"/>
          <w:i w:val="0"/>
          <w:iCs w:val="0"/>
          <w:lang w:val="en-US"/>
          <w14:ligatures w14:val="standard"/>
        </w:rPr>
        <w:t xml:space="preserve">1748. </w:t>
      </w:r>
      <w:r>
        <w:rPr>
          <w:rFonts w:hint="default"/>
          <w:i w:val="0"/>
          <w:iCs w:val="0"/>
          <w:lang w:val="en-US"/>
          <w14:ligatures w14:val="standard"/>
        </w:rPr>
        <w:fldChar w:fldCharType="begin"/>
      </w:r>
      <w:r>
        <w:rPr>
          <w:rFonts w:hint="default"/>
          <w:i w:val="0"/>
          <w:iCs w:val="0"/>
          <w:lang w:val="en-US"/>
          <w14:ligatures w14:val="standard"/>
        </w:rPr>
        <w:instrText xml:space="preserve"> HYPERLINK "https://founders.archives.gov/documents/Franklin/01-03-02-0130" </w:instrText>
      </w:r>
      <w:r>
        <w:rPr>
          <w:rFonts w:hint="default"/>
          <w:i w:val="0"/>
          <w:iCs w:val="0"/>
          <w:lang w:val="en-US"/>
          <w14:ligatures w14:val="standard"/>
        </w:rPr>
        <w:fldChar w:fldCharType="separate"/>
      </w:r>
      <w:r>
        <w:rPr>
          <w:rStyle w:val="43"/>
          <w:rFonts w:hint="default"/>
          <w:i w:val="0"/>
          <w:iCs w:val="0"/>
          <w:lang w:val="en-US"/>
          <w14:ligatures w14:val="standard"/>
        </w:rPr>
        <w:t>https://founders.archives.gov/documents/Franklin/01-03-02-0130</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Rackspace Technology. In </w:t>
      </w:r>
      <w:r>
        <w:rPr>
          <w:rFonts w:hint="default"/>
          <w:i/>
          <w:iCs/>
          <w:lang w:val="en-US"/>
          <w14:ligatures w14:val="standard"/>
        </w:rPr>
        <w:t>“Dos chatbots à Alexa: a evolução do Processamento de Linguagem Natural”</w:t>
      </w:r>
      <w:r>
        <w:rPr>
          <w:rFonts w:hint="default"/>
          <w:i w:val="0"/>
          <w:iCs w:val="0"/>
          <w:lang w:val="en-US"/>
          <w14:ligatures w14:val="standard"/>
        </w:rPr>
        <w:t xml:space="preserve">, 2020. </w:t>
      </w:r>
      <w:r>
        <w:rPr>
          <w:rFonts w:hint="default"/>
          <w:i w:val="0"/>
          <w:iCs w:val="0"/>
          <w:lang w:val="en-US"/>
          <w14:ligatures w14:val="standard"/>
        </w:rPr>
        <w:fldChar w:fldCharType="begin"/>
      </w:r>
      <w:r>
        <w:rPr>
          <w:rFonts w:hint="default"/>
          <w:i w:val="0"/>
          <w:iCs w:val="0"/>
          <w:lang w:val="en-US"/>
          <w14:ligatures w14:val="standard"/>
        </w:rPr>
        <w:instrText xml:space="preserve"> HYPERLINK "https://www.rackspace.com/pt/solve/evolution-nlp" </w:instrText>
      </w:r>
      <w:r>
        <w:rPr>
          <w:rFonts w:hint="default"/>
          <w:i w:val="0"/>
          <w:iCs w:val="0"/>
          <w:lang w:val="en-US"/>
          <w14:ligatures w14:val="standard"/>
        </w:rPr>
        <w:fldChar w:fldCharType="separate"/>
      </w:r>
      <w:r>
        <w:rPr>
          <w:rStyle w:val="43"/>
          <w:rFonts w:hint="default"/>
          <w:i w:val="0"/>
          <w:iCs w:val="0"/>
          <w:lang w:val="en-US"/>
          <w14:ligatures w14:val="standard"/>
        </w:rPr>
        <w:t>https://www.rackspace.com/pt/solve/evolution-nlp</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J. Brownlee. In </w:t>
      </w:r>
      <w:r>
        <w:rPr>
          <w:rFonts w:hint="default"/>
          <w:i/>
          <w:iCs/>
          <w:lang w:val="en-US"/>
          <w14:ligatures w14:val="standard"/>
        </w:rPr>
        <w:t>“What Is Natural Language Processing?”</w:t>
      </w:r>
      <w:r>
        <w:rPr>
          <w:rFonts w:hint="default"/>
          <w:i w:val="0"/>
          <w:iCs w:val="0"/>
          <w:lang w:val="en-US"/>
          <w14:ligatures w14:val="standard"/>
        </w:rPr>
        <w:t xml:space="preserve">, 2017. </w:t>
      </w:r>
      <w:r>
        <w:rPr>
          <w:rFonts w:hint="default"/>
          <w:i w:val="0"/>
          <w:iCs w:val="0"/>
          <w:lang w:val="en-US"/>
          <w14:ligatures w14:val="standard"/>
        </w:rPr>
        <w:fldChar w:fldCharType="begin"/>
      </w:r>
      <w:r>
        <w:rPr>
          <w:rFonts w:hint="default"/>
          <w:i w:val="0"/>
          <w:iCs w:val="0"/>
          <w:lang w:val="en-US"/>
          <w14:ligatures w14:val="standard"/>
        </w:rPr>
        <w:instrText xml:space="preserve"> HYPERLINK "https://machinelearningmastery.com/natural-language-processing/" </w:instrText>
      </w:r>
      <w:r>
        <w:rPr>
          <w:rFonts w:hint="default"/>
          <w:i w:val="0"/>
          <w:iCs w:val="0"/>
          <w:lang w:val="en-US"/>
          <w14:ligatures w14:val="standard"/>
        </w:rPr>
        <w:fldChar w:fldCharType="separate"/>
      </w:r>
      <w:r>
        <w:rPr>
          <w:rStyle w:val="43"/>
          <w:rFonts w:hint="default"/>
          <w:i w:val="0"/>
          <w:iCs w:val="0"/>
          <w:lang w:val="en-US"/>
          <w14:ligatures w14:val="standard"/>
        </w:rPr>
        <w:t>https://machinelearningmastery.com/natural-language-processing/</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R.H Tahyer and M. Dorfman. In </w:t>
      </w:r>
      <w:r>
        <w:rPr>
          <w:rFonts w:hint="default"/>
          <w:i/>
          <w:iCs/>
          <w:lang w:val="en-US"/>
          <w14:ligatures w14:val="standard"/>
        </w:rPr>
        <w:t>“Introduction to Tutorial Software Requirements Enginnering”</w:t>
      </w:r>
      <w:r>
        <w:rPr>
          <w:rFonts w:hint="default"/>
          <w:i w:val="0"/>
          <w:iCs w:val="0"/>
          <w:lang w:val="en-US"/>
          <w14:ligatures w14:val="standard"/>
        </w:rPr>
        <w:t xml:space="preserve"> in Software Requirements Engineering, IEEE-CS Press, Second Edition, 1997, p.p. 1-2.</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M. Cohn. In </w:t>
      </w:r>
      <w:r>
        <w:rPr>
          <w:rFonts w:hint="default"/>
          <w:i/>
          <w:iCs/>
          <w:lang w:val="en-US"/>
          <w14:ligatures w14:val="standard"/>
        </w:rPr>
        <w:t>“User stories applied for agile software development”</w:t>
      </w:r>
      <w:r>
        <w:rPr>
          <w:rFonts w:hint="default"/>
          <w:i w:val="0"/>
          <w:iCs w:val="0"/>
          <w:lang w:val="en-US"/>
          <w14:ligatures w14:val="standard"/>
        </w:rPr>
        <w:t>, 13. ed. Crawfordsville, Indiana. 2009. 263 p.</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G. Lucassen, F. Dalpiaz, J. M. V.D. Werf and S. Brinkkemper. In </w:t>
      </w:r>
      <w:r>
        <w:rPr>
          <w:rFonts w:hint="default"/>
          <w:i/>
          <w:iCs/>
          <w:lang w:val="en-US"/>
          <w14:ligatures w14:val="standard"/>
        </w:rPr>
        <w:t>“Improving agile requirements: the Quality User Story framework and tool”</w:t>
      </w:r>
      <w:r>
        <w:rPr>
          <w:rFonts w:hint="default"/>
          <w:i w:val="0"/>
          <w:iCs w:val="0"/>
          <w:lang w:val="en-US"/>
          <w14:ligatures w14:val="standard"/>
        </w:rPr>
        <w:t>, 2016</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T. Hamilton, In </w:t>
      </w:r>
      <w:r>
        <w:rPr>
          <w:rFonts w:hint="default"/>
          <w:i/>
          <w:iCs/>
          <w:lang w:val="en-US"/>
          <w14:ligatures w14:val="standard"/>
        </w:rPr>
        <w:t>“Gherkin Language: Format, Syntax &amp; Gherkin Test in Cucumber”,</w:t>
      </w:r>
      <w:r>
        <w:rPr>
          <w:rFonts w:hint="default"/>
          <w:i w:val="0"/>
          <w:iCs w:val="0"/>
          <w:lang w:val="en-US"/>
          <w14:ligatures w14:val="standard"/>
        </w:rPr>
        <w:t xml:space="preserve"> 2022, </w:t>
      </w:r>
      <w:r>
        <w:rPr>
          <w:rFonts w:hint="default"/>
          <w:i w:val="0"/>
          <w:iCs w:val="0"/>
          <w:lang w:val="en-US"/>
          <w14:ligatures w14:val="standard"/>
        </w:rPr>
        <w:fldChar w:fldCharType="begin"/>
      </w:r>
      <w:r>
        <w:rPr>
          <w:rFonts w:hint="default"/>
          <w:i w:val="0"/>
          <w:iCs w:val="0"/>
          <w:lang w:val="en-US"/>
          <w14:ligatures w14:val="standard"/>
        </w:rPr>
        <w:instrText xml:space="preserve"> HYPERLINK "https://www.guru99.com/gherkin-test-cucumber.html" </w:instrText>
      </w:r>
      <w:r>
        <w:rPr>
          <w:rFonts w:hint="default"/>
          <w:i w:val="0"/>
          <w:iCs w:val="0"/>
          <w:lang w:val="en-US"/>
          <w14:ligatures w14:val="standard"/>
        </w:rPr>
        <w:fldChar w:fldCharType="separate"/>
      </w:r>
      <w:r>
        <w:rPr>
          <w:rStyle w:val="43"/>
          <w:rFonts w:hint="default"/>
          <w:i w:val="0"/>
          <w:iCs w:val="0"/>
          <w:lang w:val="en-US"/>
          <w14:ligatures w14:val="standard"/>
        </w:rPr>
        <w:t>https://www.guru99.com/gherkin-test-cucumber.html</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V. R. Basili, G. Caldiera, H. D. Rombach. In </w:t>
      </w:r>
      <w:r>
        <w:rPr>
          <w:rFonts w:hint="default"/>
          <w:i/>
          <w:iCs/>
          <w:lang w:val="en-US"/>
          <w14:ligatures w14:val="standard"/>
        </w:rPr>
        <w:t>“Goal Question Metric Paradigm”</w:t>
      </w:r>
      <w:r>
        <w:rPr>
          <w:rFonts w:hint="default"/>
          <w:i w:val="0"/>
          <w:iCs w:val="0"/>
          <w:lang w:val="en-US"/>
          <w14:ligatures w14:val="standard"/>
        </w:rPr>
        <w:t>. In: MARCINIAK Encyclopedia of Software Engineering. [S.l.]: John Wiley &amp; Sons, 1994.</w:t>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M. Cohn. In </w:t>
      </w:r>
      <w:r>
        <w:rPr>
          <w:rFonts w:hint="default"/>
          <w:i/>
          <w:iCs/>
          <w:lang w:val="en-US"/>
          <w14:ligatures w14:val="standard"/>
        </w:rPr>
        <w:t xml:space="preserve">“User stories”. </w:t>
      </w:r>
      <w:r>
        <w:rPr>
          <w:rFonts w:hint="default"/>
          <w:i w:val="0"/>
          <w:iCs w:val="0"/>
          <w:lang w:val="en-US"/>
          <w14:ligatures w14:val="standard"/>
        </w:rPr>
        <w:t xml:space="preserve">2020. </w:t>
      </w:r>
      <w:r>
        <w:rPr>
          <w:rFonts w:hint="default"/>
          <w:i w:val="0"/>
          <w:iCs w:val="0"/>
          <w:lang w:val="en-US"/>
          <w14:ligatures w14:val="standard"/>
        </w:rPr>
        <w:fldChar w:fldCharType="begin"/>
      </w:r>
      <w:r>
        <w:rPr>
          <w:rFonts w:hint="default"/>
          <w:i w:val="0"/>
          <w:iCs w:val="0"/>
          <w:lang w:val="en-US"/>
          <w14:ligatures w14:val="standard"/>
        </w:rPr>
        <w:instrText xml:space="preserve"> HYPERLINK "https://www.mountaingoatsoftware.com/agile/user-stories" </w:instrText>
      </w:r>
      <w:r>
        <w:rPr>
          <w:rFonts w:hint="default"/>
          <w:i w:val="0"/>
          <w:iCs w:val="0"/>
          <w:lang w:val="en-US"/>
          <w14:ligatures w14:val="standard"/>
        </w:rPr>
        <w:fldChar w:fldCharType="separate"/>
      </w:r>
      <w:r>
        <w:rPr>
          <w:rStyle w:val="43"/>
          <w:rFonts w:hint="default"/>
          <w:i w:val="0"/>
          <w:iCs w:val="0"/>
          <w:lang w:val="en-US"/>
          <w14:ligatures w14:val="standard"/>
        </w:rPr>
        <w:t>https://www.mountaingoatsoftware.com/agile/user-stories</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Dicio, Dicionário online de Português. </w:t>
      </w:r>
      <w:r>
        <w:rPr>
          <w:rFonts w:hint="default"/>
          <w:i w:val="0"/>
          <w:iCs w:val="0"/>
          <w:lang w:val="en-US"/>
          <w14:ligatures w14:val="standard"/>
        </w:rPr>
        <w:fldChar w:fldCharType="begin"/>
      </w:r>
      <w:r>
        <w:rPr>
          <w:rFonts w:hint="default"/>
          <w:i w:val="0"/>
          <w:iCs w:val="0"/>
          <w:lang w:val="en-US"/>
          <w14:ligatures w14:val="standard"/>
        </w:rPr>
        <w:instrText xml:space="preserve"> HYPERLINK "https://www.dicio.com.br/" </w:instrText>
      </w:r>
      <w:r>
        <w:rPr>
          <w:rFonts w:hint="default"/>
          <w:i w:val="0"/>
          <w:iCs w:val="0"/>
          <w:lang w:val="en-US"/>
          <w14:ligatures w14:val="standard"/>
        </w:rPr>
        <w:fldChar w:fldCharType="separate"/>
      </w:r>
      <w:r>
        <w:rPr>
          <w:rStyle w:val="43"/>
          <w:rFonts w:hint="default"/>
          <w:i w:val="0"/>
          <w:iCs w:val="0"/>
          <w:lang w:val="en-US"/>
          <w14:ligatures w14:val="standard"/>
        </w:rPr>
        <w:t>https://www.dicio.com.br/</w:t>
      </w:r>
      <w:r>
        <w:rPr>
          <w:rFonts w:hint="default"/>
          <w:i w:val="0"/>
          <w:iCs w:val="0"/>
          <w:lang w:val="en-US"/>
          <w14:ligatures w14:val="standard"/>
        </w:rPr>
        <w:fldChar w:fldCharType="end"/>
      </w:r>
    </w:p>
    <w:p>
      <w:pPr>
        <w:pStyle w:val="244"/>
        <w:numPr>
          <w:ilvl w:val="0"/>
          <w:numId w:val="19"/>
        </w:numPr>
        <w:jc w:val="left"/>
        <w:rPr>
          <w:rFonts w:hint="default"/>
          <w:i w:val="0"/>
          <w:iCs w:val="0"/>
          <w:lang w:val="en-US"/>
          <w14:ligatures w14:val="standard"/>
        </w:rPr>
      </w:pPr>
      <w:r>
        <w:rPr>
          <w:rFonts w:hint="default"/>
          <w:i w:val="0"/>
          <w:iCs w:val="0"/>
          <w:lang w:val="en-US"/>
          <w14:ligatures w14:val="standard"/>
        </w:rPr>
        <w:t xml:space="preserve">DeepL, Tradutor online. </w:t>
      </w:r>
      <w:r>
        <w:rPr>
          <w:rFonts w:hint="default"/>
          <w:i w:val="0"/>
          <w:iCs w:val="0"/>
          <w:lang w:val="en-US"/>
          <w14:ligatures w14:val="standard"/>
        </w:rPr>
        <w:fldChar w:fldCharType="begin"/>
      </w:r>
      <w:r>
        <w:rPr>
          <w:rFonts w:hint="default"/>
          <w:i w:val="0"/>
          <w:iCs w:val="0"/>
          <w:lang w:val="en-US"/>
          <w14:ligatures w14:val="standard"/>
        </w:rPr>
        <w:instrText xml:space="preserve"> HYPERLINK "https://www.deepl.com/translator?utm_source=lingueecombr&amp;utm_medium=linguee&amp;utm_content=header_logo" </w:instrText>
      </w:r>
      <w:r>
        <w:rPr>
          <w:rFonts w:hint="default"/>
          <w:i w:val="0"/>
          <w:iCs w:val="0"/>
          <w:lang w:val="en-US"/>
          <w14:ligatures w14:val="standard"/>
        </w:rPr>
        <w:fldChar w:fldCharType="separate"/>
      </w:r>
      <w:r>
        <w:rPr>
          <w:rStyle w:val="43"/>
          <w:rFonts w:hint="default"/>
          <w:i w:val="0"/>
          <w:iCs w:val="0"/>
          <w:lang w:val="en-US"/>
          <w14:ligatures w14:val="standard"/>
        </w:rPr>
        <w:t>https://www.deepl.com/translator?utm_source=lingueecombr&amp;utm_medium=linguee&amp;utm_content=header_logo</w:t>
      </w:r>
      <w:r>
        <w:rPr>
          <w:rFonts w:hint="default"/>
          <w:i w:val="0"/>
          <w:iCs w:val="0"/>
          <w:lang w:val="en-US"/>
          <w14:ligatures w14:val="standard"/>
        </w:rPr>
        <w:fldChar w:fldCharType="end"/>
      </w:r>
    </w:p>
    <w:p>
      <w:pPr>
        <w:pStyle w:val="244"/>
        <w:numPr>
          <w:ilvl w:val="0"/>
          <w:numId w:val="19"/>
        </w:numPr>
        <w:rPr>
          <w:rFonts w:hint="default"/>
          <w:i w:val="0"/>
          <w:iCs w:val="0"/>
          <w:lang w:val="en-US"/>
          <w14:ligatures w14:val="standard"/>
        </w:rPr>
      </w:pPr>
      <w:r>
        <w:rPr>
          <w:rFonts w:hint="default"/>
          <w:i w:val="0"/>
          <w:iCs w:val="0"/>
          <w:lang w:val="en-US"/>
          <w14:ligatures w14:val="standard"/>
        </w:rPr>
        <w:t xml:space="preserve">spaCy. In </w:t>
      </w:r>
      <w:r>
        <w:rPr>
          <w:rFonts w:hint="default"/>
          <w:i/>
          <w:iCs/>
          <w:lang w:val="en-US"/>
          <w14:ligatures w14:val="standard"/>
        </w:rPr>
        <w:t xml:space="preserve">“spaCy 101: Everything you need to know”. </w:t>
      </w:r>
      <w:r>
        <w:rPr>
          <w:rFonts w:hint="default"/>
          <w:i/>
          <w:iCs/>
          <w:lang w:val="en-US"/>
          <w14:ligatures w14:val="standard"/>
        </w:rPr>
        <w:fldChar w:fldCharType="begin"/>
      </w:r>
      <w:r>
        <w:rPr>
          <w:rFonts w:hint="default"/>
          <w:i/>
          <w:iCs/>
          <w:lang w:val="en-US"/>
          <w14:ligatures w14:val="standard"/>
        </w:rPr>
        <w:instrText xml:space="preserve"> HYPERLINK "https://spacy.io/usage/spacy-101" </w:instrText>
      </w:r>
      <w:r>
        <w:rPr>
          <w:rFonts w:hint="default"/>
          <w:i/>
          <w:iCs/>
          <w:lang w:val="en-US"/>
          <w14:ligatures w14:val="standard"/>
        </w:rPr>
        <w:fldChar w:fldCharType="separate"/>
      </w:r>
      <w:r>
        <w:rPr>
          <w:rStyle w:val="43"/>
          <w:rFonts w:hint="default"/>
          <w:i/>
          <w:iCs/>
          <w:lang w:val="en-US"/>
          <w14:ligatures w14:val="standard"/>
        </w:rPr>
        <w:t>https://spacy.io/usage/spacy-101</w:t>
      </w:r>
      <w:r>
        <w:rPr>
          <w:rFonts w:hint="default"/>
          <w:i/>
          <w:iCs/>
          <w:lang w:val="en-US"/>
          <w14:ligatures w14:val="standard"/>
        </w:rPr>
        <w:fldChar w:fldCharType="end"/>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2"/>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PMingLiU">
    <w:altName w:val="Droid Sans Fallback"/>
    <w:panose1 w:val="02020500000000000000"/>
    <w:charset w:val="88"/>
    <w:family w:val="roman"/>
    <w:pitch w:val="default"/>
    <w:sig w:usb0="00000000" w:usb1="00000000" w:usb2="00000016" w:usb3="00000000" w:csb0="00100001" w:csb1="00000000"/>
  </w:font>
  <w:font w:name="Linux Libertine">
    <w:altName w:val="Times New Roman"/>
    <w:panose1 w:val="02000503000000000000"/>
    <w:charset w:val="00"/>
    <w:family w:val="auto"/>
    <w:pitch w:val="default"/>
    <w:sig w:usb0="00000000" w:usb1="00000000" w:usb2="02000020" w:usb3="00000000" w:csb0="000001BF" w:csb1="00000000"/>
  </w:font>
  <w:font w:name="Cambria">
    <w:altName w:val="Georgia"/>
    <w:panose1 w:val="020405030504060302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ＭＳ 明朝">
    <w:altName w:val="Gubbi"/>
    <w:panose1 w:val="00000000000000000000"/>
    <w:charset w:val="00"/>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Linux Biolinum">
    <w:altName w:val="Times New Roman"/>
    <w:panose1 w:val="02000503000000000000"/>
    <w:charset w:val="00"/>
    <w:family w:val="auto"/>
    <w:pitch w:val="default"/>
    <w:sig w:usb0="00000000" w:usb1="00000000" w:usb2="00000020" w:usb3="00000000" w:csb0="000001BF" w:csb1="00000000"/>
  </w:font>
  <w:font w:name="Arial Unicode MS">
    <w:altName w:val="Arial"/>
    <w:panose1 w:val="020B0604020202020204"/>
    <w:charset w:val="80"/>
    <w:family w:val="swiss"/>
    <w:pitch w:val="default"/>
    <w:sig w:usb0="00000000" w:usb1="00000000" w:usb2="0000003F" w:usb3="00000000" w:csb0="003F01FF" w:csb1="00000000"/>
  </w:font>
  <w:font w:name="Lucida Console">
    <w:altName w:val="Noto Sans Mono"/>
    <w:panose1 w:val="020B0609040504020204"/>
    <w:charset w:val="00"/>
    <w:family w:val="modern"/>
    <w:pitch w:val="default"/>
    <w:sig w:usb0="00000000" w:usb1="00000000" w:usb2="00000000" w:usb3="00000000" w:csb0="0000001F" w:csb1="00000000"/>
  </w:font>
  <w:font w:name="Noto Sans Mono">
    <w:panose1 w:val="020B0509040504020204"/>
    <w:charset w:val="00"/>
    <w:family w:val="auto"/>
    <w:pitch w:val="default"/>
    <w:sig w:usb0="E00002FF" w:usb1="0200FCFF" w:usb2="08000039" w:usb3="00100000" w:csb0="0000019F" w:csb1="DFD70000"/>
  </w:font>
  <w:font w:name="Cambria Math">
    <w:altName w:val="DejaVu Math TeX Gyre"/>
    <w:panose1 w:val="02040503050406030204"/>
    <w:charset w:val="00"/>
    <w:family w:val="roman"/>
    <w:pitch w:val="default"/>
    <w:sig w:usb0="00000000" w:usb1="00000000" w:usb2="00000000" w:usb3="00000000" w:csb0="0000019F" w:csb1="00000000"/>
  </w:font>
  <w:font w:name="DejaVu Math TeX Gyre">
    <w:panose1 w:val="02000503000000000000"/>
    <w:charset w:val="00"/>
    <w:family w:val="auto"/>
    <w:pitch w:val="default"/>
    <w:sig w:usb0="A10000EF" w:usb1="4A00F9EE" w:usb2="02000008" w:usb3="00000000" w:csb0="60000193" w:csb1="0DD40000"/>
  </w:font>
  <w:font w:name="MS Mincho">
    <w:altName w:val="Droid Sans Fallback"/>
    <w:panose1 w:val="02020609040205080304"/>
    <w:charset w:val="80"/>
    <w:family w:val="modern"/>
    <w:pitch w:val="default"/>
    <w:sig w:usb0="00000000" w:usb1="00000000" w:usb2="00000012" w:usb3="00000000" w:csb0="0002009F" w:csb1="0000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Style w:val="80"/>
        <w:rFonts w:ascii="Linux Biolinum" w:hAnsi="Linux Biolinum" w:cs="Linux Biolinum"/>
      </w:rPr>
    </w:pPr>
  </w:p>
  <w:p>
    <w:pPr>
      <w:pStyle w:val="3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p>
      </w:tc>
      <w:tc>
        <w:tcPr>
          <w:tcW w:w="2500" w:type="pct"/>
          <w:vAlign w:val="center"/>
        </w:tcPr>
        <w:p>
          <w:pPr>
            <w:pStyle w:val="40"/>
            <w:tabs>
              <w:tab w:val="clear" w:pos="4320"/>
              <w:tab w:val="clear" w:pos="8640"/>
            </w:tabs>
            <w:jc w:val="right"/>
            <w:rPr>
              <w:rFonts w:ascii="Linux Biolinum" w:hAnsi="Linux Biolinum" w:cs="Linux Biolinum"/>
            </w:rPr>
          </w:pPr>
        </w:p>
      </w:tc>
    </w:tr>
  </w:tbl>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p>
      </w:tc>
      <w:tc>
        <w:tcPr>
          <w:tcW w:w="2500" w:type="pct"/>
          <w:vAlign w:val="center"/>
        </w:tcPr>
        <w:p>
          <w:pPr>
            <w:pStyle w:val="40"/>
            <w:tabs>
              <w:tab w:val="clear" w:pos="4320"/>
              <w:tab w:val="clear" w:pos="8640"/>
            </w:tabs>
            <w:wordWrap w:val="0"/>
            <w:jc w:val="right"/>
            <w:rPr>
              <w:rFonts w:hint="default" w:ascii="Linux Biolinum" w:hAnsi="Linux Biolinum" w:cs="Linux Biolinum"/>
              <w:lang w:val="en-US"/>
            </w:rPr>
          </w:pPr>
        </w:p>
      </w:tc>
    </w:tr>
  </w:tbl>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5D21C9"/>
    <w:multiLevelType w:val="singleLevel"/>
    <w:tmpl w:val="965D21C9"/>
    <w:lvl w:ilvl="0" w:tentative="0">
      <w:start w:val="1"/>
      <w:numFmt w:val="decimal"/>
      <w:lvlText w:val="[%1]"/>
      <w:lvlJc w:val="left"/>
    </w:lvl>
  </w:abstractNum>
  <w:abstractNum w:abstractNumId="1">
    <w:nsid w:val="FFFFFF7C"/>
    <w:multiLevelType w:val="singleLevel"/>
    <w:tmpl w:val="FFFFFF7C"/>
    <w:lvl w:ilvl="0" w:tentative="0">
      <w:start w:val="1"/>
      <w:numFmt w:val="decimal"/>
      <w:pStyle w:val="74"/>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73"/>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72"/>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71"/>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64"/>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63"/>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62"/>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61"/>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70"/>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1">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5">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2"/>
  </w:num>
  <w:num w:numId="14">
    <w:abstractNumId w:val="11"/>
  </w:num>
  <w:num w:numId="15">
    <w:abstractNumId w:val="17"/>
  </w:num>
  <w:num w:numId="16">
    <w:abstractNumId w:val="13"/>
  </w:num>
  <w:num w:numId="17">
    <w:abstractNumId w:val="16"/>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linkStyles/>
  <w:attachedTemplate r:id="rId1"/>
  <w:documentProtection w:enforcement="0"/>
  <w:defaultTabStop w:val="708"/>
  <w:hyphenationZone w:val="283"/>
  <w:evenAndOddHeaders w:val="1"/>
  <w:characterSpacingControl w:val="doNotCompress"/>
  <w:footnotePr>
    <w:footnote w:id="0"/>
    <w:footnote w:id="1"/>
  </w:footnotePr>
  <w:endnotePr>
    <w:numFmt w:val="decimal"/>
    <w:endnote w:id="0"/>
    <w:endnote w:id="1"/>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AEF0E83"/>
    <w:rsid w:val="1F7F9167"/>
    <w:rsid w:val="1FEBCCC8"/>
    <w:rsid w:val="27DF5982"/>
    <w:rsid w:val="2EFFBBA8"/>
    <w:rsid w:val="2FFFDFDE"/>
    <w:rsid w:val="326F792F"/>
    <w:rsid w:val="35FBB357"/>
    <w:rsid w:val="3AFEB210"/>
    <w:rsid w:val="3BEFAA2D"/>
    <w:rsid w:val="3E8F9F89"/>
    <w:rsid w:val="3F5F6E92"/>
    <w:rsid w:val="3FDFC57A"/>
    <w:rsid w:val="3FFB6531"/>
    <w:rsid w:val="469747AD"/>
    <w:rsid w:val="4D270F57"/>
    <w:rsid w:val="4D3A2C57"/>
    <w:rsid w:val="5333C52A"/>
    <w:rsid w:val="573B633C"/>
    <w:rsid w:val="5A3F7FB4"/>
    <w:rsid w:val="5AFFDE79"/>
    <w:rsid w:val="5BDB00BA"/>
    <w:rsid w:val="5E7D93EB"/>
    <w:rsid w:val="5EB33A1F"/>
    <w:rsid w:val="5F1F8EFB"/>
    <w:rsid w:val="5FB671DD"/>
    <w:rsid w:val="5FB7F215"/>
    <w:rsid w:val="5FBE7A04"/>
    <w:rsid w:val="5FD769EF"/>
    <w:rsid w:val="5FEF8530"/>
    <w:rsid w:val="5FF79CD6"/>
    <w:rsid w:val="5FFEA719"/>
    <w:rsid w:val="5FFF7802"/>
    <w:rsid w:val="647F4612"/>
    <w:rsid w:val="65F37E19"/>
    <w:rsid w:val="67FFBDC3"/>
    <w:rsid w:val="69AFFB37"/>
    <w:rsid w:val="6DCFA2FD"/>
    <w:rsid w:val="6F7FBC87"/>
    <w:rsid w:val="6F7FFC0E"/>
    <w:rsid w:val="6FF695ED"/>
    <w:rsid w:val="6FFED937"/>
    <w:rsid w:val="6FFFAF5D"/>
    <w:rsid w:val="72CF53A2"/>
    <w:rsid w:val="72FB5D5F"/>
    <w:rsid w:val="75E36FD6"/>
    <w:rsid w:val="75F703E3"/>
    <w:rsid w:val="7767F446"/>
    <w:rsid w:val="777FC28B"/>
    <w:rsid w:val="77B98847"/>
    <w:rsid w:val="797BF615"/>
    <w:rsid w:val="79EC2D62"/>
    <w:rsid w:val="7B5EA2C6"/>
    <w:rsid w:val="7B7A8DE1"/>
    <w:rsid w:val="7B9FE1DB"/>
    <w:rsid w:val="7BF78FBD"/>
    <w:rsid w:val="7CB75E8C"/>
    <w:rsid w:val="7CFDD259"/>
    <w:rsid w:val="7D5F95AE"/>
    <w:rsid w:val="7DFCE95E"/>
    <w:rsid w:val="7DFEF1C2"/>
    <w:rsid w:val="7DFF0E76"/>
    <w:rsid w:val="7E66D0F2"/>
    <w:rsid w:val="7EBCE0FC"/>
    <w:rsid w:val="7F278D7F"/>
    <w:rsid w:val="7F2FA2C3"/>
    <w:rsid w:val="7F7E82E0"/>
    <w:rsid w:val="7F7F68C2"/>
    <w:rsid w:val="7F8B55A4"/>
    <w:rsid w:val="7F9F4B72"/>
    <w:rsid w:val="7FAD4BC4"/>
    <w:rsid w:val="7FAF52FF"/>
    <w:rsid w:val="7FBB27B7"/>
    <w:rsid w:val="7FBF129E"/>
    <w:rsid w:val="7FDB272D"/>
    <w:rsid w:val="7FEFE7F6"/>
    <w:rsid w:val="7FEFFEA3"/>
    <w:rsid w:val="7FF6DC65"/>
    <w:rsid w:val="7FFF9AC0"/>
    <w:rsid w:val="7FFFC7F3"/>
    <w:rsid w:val="83B04DDE"/>
    <w:rsid w:val="97FF6B68"/>
    <w:rsid w:val="9B3FB765"/>
    <w:rsid w:val="9F1FEB88"/>
    <w:rsid w:val="9FF78E80"/>
    <w:rsid w:val="A6FEFD33"/>
    <w:rsid w:val="A7EF5849"/>
    <w:rsid w:val="ABB703E5"/>
    <w:rsid w:val="ADBADACA"/>
    <w:rsid w:val="AFAEF859"/>
    <w:rsid w:val="AFE3A1CB"/>
    <w:rsid w:val="AFF72A14"/>
    <w:rsid w:val="B31F7B08"/>
    <w:rsid w:val="B3B2D96D"/>
    <w:rsid w:val="B3FF99DD"/>
    <w:rsid w:val="B73FF292"/>
    <w:rsid w:val="B763D1A5"/>
    <w:rsid w:val="B7FFC2D9"/>
    <w:rsid w:val="BB3B4DFE"/>
    <w:rsid w:val="BBBF978F"/>
    <w:rsid w:val="BBFDD063"/>
    <w:rsid w:val="BF5B56BE"/>
    <w:rsid w:val="BF7B03D9"/>
    <w:rsid w:val="BFDFB2B5"/>
    <w:rsid w:val="C36F6233"/>
    <w:rsid w:val="C9F74DBF"/>
    <w:rsid w:val="CEEE40C8"/>
    <w:rsid w:val="CEEFFBCC"/>
    <w:rsid w:val="CEF39FC8"/>
    <w:rsid w:val="CFF7F66F"/>
    <w:rsid w:val="D6EFDC54"/>
    <w:rsid w:val="D7FF875D"/>
    <w:rsid w:val="DB5D353A"/>
    <w:rsid w:val="DBFF59B5"/>
    <w:rsid w:val="DD73C572"/>
    <w:rsid w:val="DEEB4396"/>
    <w:rsid w:val="DFEEAF3B"/>
    <w:rsid w:val="DFEFDE6F"/>
    <w:rsid w:val="DFFB40D0"/>
    <w:rsid w:val="DFFF5B90"/>
    <w:rsid w:val="E3DF63A8"/>
    <w:rsid w:val="E7EF3A8C"/>
    <w:rsid w:val="E9FD0578"/>
    <w:rsid w:val="ECE74024"/>
    <w:rsid w:val="EDFD2E96"/>
    <w:rsid w:val="EE23263C"/>
    <w:rsid w:val="EF2D4FAF"/>
    <w:rsid w:val="EF7A1FCF"/>
    <w:rsid w:val="EFDD479D"/>
    <w:rsid w:val="F1BFA82D"/>
    <w:rsid w:val="F2F72C20"/>
    <w:rsid w:val="F3F7DD53"/>
    <w:rsid w:val="F4EEAC16"/>
    <w:rsid w:val="F5BB577D"/>
    <w:rsid w:val="F5CFD274"/>
    <w:rsid w:val="F76FED9A"/>
    <w:rsid w:val="F7FC0A6B"/>
    <w:rsid w:val="F9B7B093"/>
    <w:rsid w:val="F9FEEE79"/>
    <w:rsid w:val="FAF7B14D"/>
    <w:rsid w:val="FAFBAA85"/>
    <w:rsid w:val="FAFEBB5B"/>
    <w:rsid w:val="FB7D6400"/>
    <w:rsid w:val="FD894FE2"/>
    <w:rsid w:val="FDBE58C4"/>
    <w:rsid w:val="FDDD7BE3"/>
    <w:rsid w:val="FDF9D9E2"/>
    <w:rsid w:val="FE7C16FE"/>
    <w:rsid w:val="FE9D2811"/>
    <w:rsid w:val="FEFFA58D"/>
    <w:rsid w:val="FF3FBD73"/>
    <w:rsid w:val="FF5B1B5C"/>
    <w:rsid w:val="FF7FBFC0"/>
    <w:rsid w:val="FF95CF9E"/>
    <w:rsid w:val="FF9EE591"/>
    <w:rsid w:val="FFBA4729"/>
    <w:rsid w:val="FFDBF40F"/>
    <w:rsid w:val="FFDE92DD"/>
    <w:rsid w:val="FFE3241E"/>
    <w:rsid w:val="FFFB69C7"/>
    <w:rsid w:val="FFFBAE74"/>
    <w:rsid w:val="FFFF88D5"/>
    <w:rsid w:val="FFFFF715"/>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name="header"/>
    <w:lsdException w:unhideWhenUsed="0" w:uiPriority="0" w:semiHidden="0" w:name="footer"/>
    <w:lsdException w:qFormat="1" w:unhideWhenUsed="0" w:uiPriority="0" w:semiHidden="0" w:name="index heading"/>
    <w:lsdException w:qFormat="1" w:uiPriority="35" w:semiHidden="0" w:name="caption" w:locked="1"/>
    <w:lsdException w:uiPriority="0" w:name="table of figures"/>
    <w:lsdException w:unhideWhenUsed="0" w:uiPriority="0" w:semiHidden="0" w:name="envelope address"/>
    <w:lsdException w:unhideWhenUsed="0" w:uiPriority="0" w:semiHidden="0" w:name="envelope return"/>
    <w:lsdException w:qFormat="1" w:uiPriority="99" w:semiHidden="0" w:name="footnote reference"/>
    <w:lsdException w:qFormat="1" w:unhideWhenUsed="0" w:uiPriority="0"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qFormat="1"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iPriority="99" w:semiHidden="0" w:name="Hyperlink"/>
    <w:lsdException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8"/>
    <w:semiHidden/>
    <w:qFormat/>
    <w:uiPriority w:val="0"/>
    <w:rPr>
      <w:rFonts w:ascii="Tahoma" w:hAnsi="Tahoma" w:cs="Tahoma"/>
      <w:sz w:val="16"/>
      <w:szCs w:val="16"/>
    </w:rPr>
  </w:style>
  <w:style w:type="paragraph" w:styleId="14">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5">
    <w:name w:val="Body Text"/>
    <w:basedOn w:val="1"/>
    <w:link w:val="436"/>
    <w:qFormat/>
    <w:uiPriority w:val="0"/>
    <w:pPr>
      <w:spacing w:after="120"/>
    </w:pPr>
  </w:style>
  <w:style w:type="paragraph" w:styleId="16">
    <w:name w:val="Body Text 2"/>
    <w:basedOn w:val="1"/>
    <w:link w:val="437"/>
    <w:qFormat/>
    <w:uiPriority w:val="0"/>
    <w:pPr>
      <w:spacing w:after="120" w:line="480" w:lineRule="auto"/>
    </w:pPr>
  </w:style>
  <w:style w:type="paragraph" w:styleId="17">
    <w:name w:val="Body Text 3"/>
    <w:basedOn w:val="1"/>
    <w:link w:val="438"/>
    <w:qFormat/>
    <w:uiPriority w:val="0"/>
    <w:pPr>
      <w:spacing w:after="120"/>
    </w:pPr>
    <w:rPr>
      <w:sz w:val="16"/>
      <w:szCs w:val="16"/>
    </w:rPr>
  </w:style>
  <w:style w:type="paragraph" w:styleId="18">
    <w:name w:val="Body Text First Indent"/>
    <w:basedOn w:val="15"/>
    <w:link w:val="439"/>
    <w:uiPriority w:val="0"/>
    <w:pPr>
      <w:spacing w:after="0"/>
      <w:ind w:firstLine="360"/>
    </w:pPr>
  </w:style>
  <w:style w:type="paragraph" w:styleId="19">
    <w:name w:val="Body Text Indent"/>
    <w:basedOn w:val="1"/>
    <w:link w:val="440"/>
    <w:qFormat/>
    <w:uiPriority w:val="0"/>
    <w:pPr>
      <w:spacing w:after="120"/>
      <w:ind w:left="360"/>
    </w:pPr>
  </w:style>
  <w:style w:type="paragraph" w:styleId="20">
    <w:name w:val="Body Text First Indent 2"/>
    <w:basedOn w:val="19"/>
    <w:link w:val="441"/>
    <w:uiPriority w:val="0"/>
    <w:pPr>
      <w:spacing w:after="0"/>
      <w:ind w:firstLine="360"/>
    </w:pPr>
  </w:style>
  <w:style w:type="paragraph" w:styleId="21">
    <w:name w:val="Body Text Indent 2"/>
    <w:basedOn w:val="1"/>
    <w:link w:val="442"/>
    <w:qFormat/>
    <w:uiPriority w:val="0"/>
    <w:pPr>
      <w:spacing w:after="120" w:line="480" w:lineRule="auto"/>
      <w:ind w:left="360"/>
    </w:pPr>
  </w:style>
  <w:style w:type="paragraph" w:styleId="22">
    <w:name w:val="Body Text Indent 3"/>
    <w:basedOn w:val="1"/>
    <w:link w:val="443"/>
    <w:uiPriority w:val="0"/>
    <w:pPr>
      <w:spacing w:after="120"/>
      <w:ind w:left="360"/>
    </w:pPr>
    <w:rPr>
      <w:sz w:val="16"/>
      <w:szCs w:val="16"/>
    </w:rPr>
  </w:style>
  <w:style w:type="paragraph" w:styleId="2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4">
    <w:name w:val="Closing"/>
    <w:basedOn w:val="1"/>
    <w:link w:val="444"/>
    <w:uiPriority w:val="0"/>
    <w:pPr>
      <w:ind w:left="4320"/>
    </w:pPr>
  </w:style>
  <w:style w:type="character" w:styleId="25">
    <w:name w:val="annotation reference"/>
    <w:basedOn w:val="11"/>
    <w:qFormat/>
    <w:uiPriority w:val="0"/>
    <w:rPr>
      <w:sz w:val="16"/>
      <w:szCs w:val="16"/>
    </w:rPr>
  </w:style>
  <w:style w:type="paragraph" w:styleId="26">
    <w:name w:val="annotation text"/>
    <w:basedOn w:val="1"/>
    <w:link w:val="98"/>
    <w:qFormat/>
    <w:uiPriority w:val="0"/>
    <w:rPr>
      <w:sz w:val="20"/>
    </w:rPr>
  </w:style>
  <w:style w:type="paragraph" w:styleId="27">
    <w:name w:val="annotation subject"/>
    <w:basedOn w:val="26"/>
    <w:next w:val="26"/>
    <w:link w:val="99"/>
    <w:qFormat/>
    <w:uiPriority w:val="0"/>
    <w:rPr>
      <w:b/>
      <w:bCs/>
    </w:rPr>
  </w:style>
  <w:style w:type="paragraph" w:styleId="28">
    <w:name w:val="Date"/>
    <w:basedOn w:val="1"/>
    <w:next w:val="1"/>
    <w:link w:val="445"/>
    <w:uiPriority w:val="0"/>
  </w:style>
  <w:style w:type="paragraph" w:styleId="29">
    <w:name w:val="Document Map"/>
    <w:basedOn w:val="1"/>
    <w:link w:val="446"/>
    <w:uiPriority w:val="0"/>
    <w:rPr>
      <w:rFonts w:ascii="Tahoma" w:hAnsi="Tahoma" w:cs="Tahoma"/>
      <w:sz w:val="16"/>
      <w:szCs w:val="16"/>
    </w:rPr>
  </w:style>
  <w:style w:type="paragraph" w:styleId="30">
    <w:name w:val="E-mail Signature"/>
    <w:basedOn w:val="1"/>
    <w:link w:val="447"/>
    <w:uiPriority w:val="0"/>
  </w:style>
  <w:style w:type="character" w:styleId="31">
    <w:name w:val="Emphasis"/>
    <w:qFormat/>
    <w:locked/>
    <w:uiPriority w:val="20"/>
    <w:rPr>
      <w:i/>
      <w:iCs/>
    </w:rPr>
  </w:style>
  <w:style w:type="character" w:styleId="32">
    <w:name w:val="endnote reference"/>
    <w:basedOn w:val="11"/>
    <w:unhideWhenUsed/>
    <w:uiPriority w:val="99"/>
    <w:rPr>
      <w:vertAlign w:val="superscript"/>
    </w:rPr>
  </w:style>
  <w:style w:type="paragraph" w:styleId="33">
    <w:name w:val="endnote text"/>
    <w:basedOn w:val="1"/>
    <w:link w:val="91"/>
    <w:unhideWhenUsed/>
    <w:uiPriority w:val="99"/>
    <w:rPr>
      <w:sz w:val="20"/>
      <w:szCs w:val="20"/>
    </w:rPr>
  </w:style>
  <w:style w:type="paragraph" w:styleId="34">
    <w:name w:val="envelope address"/>
    <w:basedOn w:val="1"/>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uiPriority w:val="0"/>
    <w:rPr>
      <w:rFonts w:asciiTheme="majorHAnsi" w:hAnsiTheme="majorHAnsi" w:eastAsiaTheme="majorEastAsia" w:cstheme="majorBidi"/>
      <w:sz w:val="20"/>
      <w:szCs w:val="20"/>
    </w:rPr>
  </w:style>
  <w:style w:type="character" w:styleId="36">
    <w:name w:val="FollowedHyperlink"/>
    <w:basedOn w:val="11"/>
    <w:unhideWhenUsed/>
    <w:uiPriority w:val="99"/>
    <w:rPr>
      <w:color w:val="800080" w:themeColor="followedHyperlink"/>
      <w:u w:val="single"/>
      <w14:textFill>
        <w14:solidFill>
          <w14:schemeClr w14:val="folHlink"/>
        </w14:solidFill>
      </w14:textFill>
    </w:rPr>
  </w:style>
  <w:style w:type="paragraph" w:styleId="37">
    <w:name w:val="footer"/>
    <w:basedOn w:val="1"/>
    <w:link w:val="90"/>
    <w:uiPriority w:val="0"/>
    <w:pPr>
      <w:tabs>
        <w:tab w:val="center" w:pos="4320"/>
        <w:tab w:val="right" w:pos="8640"/>
      </w:tabs>
    </w:pPr>
  </w:style>
  <w:style w:type="character" w:styleId="38">
    <w:name w:val="footnote reference"/>
    <w:basedOn w:val="11"/>
    <w:unhideWhenUsed/>
    <w:qFormat/>
    <w:uiPriority w:val="99"/>
    <w:rPr>
      <w:vertAlign w:val="superscript"/>
    </w:rPr>
  </w:style>
  <w:style w:type="paragraph" w:styleId="39">
    <w:name w:val="footnote text"/>
    <w:basedOn w:val="1"/>
    <w:link w:val="282"/>
    <w:qFormat/>
    <w:uiPriority w:val="0"/>
    <w:pPr>
      <w:spacing w:line="240" w:lineRule="auto"/>
    </w:pPr>
    <w:rPr>
      <w:sz w:val="14"/>
    </w:rPr>
  </w:style>
  <w:style w:type="paragraph" w:styleId="40">
    <w:name w:val="header"/>
    <w:basedOn w:val="1"/>
    <w:link w:val="89"/>
    <w:semiHidden/>
    <w:uiPriority w:val="0"/>
    <w:pPr>
      <w:tabs>
        <w:tab w:val="center" w:pos="4320"/>
        <w:tab w:val="right" w:pos="8640"/>
      </w:tabs>
    </w:pPr>
  </w:style>
  <w:style w:type="paragraph" w:styleId="41">
    <w:name w:val="HTML Address"/>
    <w:basedOn w:val="1"/>
    <w:link w:val="448"/>
    <w:uiPriority w:val="0"/>
    <w:rPr>
      <w:i/>
      <w:iCs/>
    </w:rPr>
  </w:style>
  <w:style w:type="paragraph" w:styleId="42">
    <w:name w:val="HTML Preformatted"/>
    <w:basedOn w:val="1"/>
    <w:link w:val="449"/>
    <w:uiPriority w:val="0"/>
    <w:rPr>
      <w:rFonts w:ascii="Consolas" w:hAnsi="Consolas" w:cs="Consolas"/>
      <w:sz w:val="20"/>
      <w:szCs w:val="20"/>
    </w:rPr>
  </w:style>
  <w:style w:type="character" w:styleId="43">
    <w:name w:val="Hyperlink"/>
    <w:basedOn w:val="11"/>
    <w:unhideWhenUsed/>
    <w:uiPriority w:val="99"/>
    <w:rPr>
      <w:color w:val="0000FF" w:themeColor="hyperlink"/>
      <w:u w:val="single"/>
      <w14:textFill>
        <w14:solidFill>
          <w14:schemeClr w14:val="hlink"/>
        </w14:solidFill>
      </w14:textFill>
    </w:rPr>
  </w:style>
  <w:style w:type="paragraph" w:styleId="44">
    <w:name w:val="index 1"/>
    <w:basedOn w:val="1"/>
    <w:next w:val="1"/>
    <w:qFormat/>
    <w:uiPriority w:val="0"/>
    <w:pPr>
      <w:ind w:left="180" w:hanging="180"/>
    </w:pPr>
  </w:style>
  <w:style w:type="paragraph" w:styleId="45">
    <w:name w:val="index 2"/>
    <w:basedOn w:val="1"/>
    <w:next w:val="1"/>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character" w:styleId="54">
    <w:name w:val="line number"/>
    <w:basedOn w:val="11"/>
    <w:unhideWhenUsed/>
    <w:uiPriority w:val="99"/>
    <w:rPr>
      <w:sz w:val="16"/>
    </w:rPr>
  </w:style>
  <w:style w:type="paragraph" w:styleId="55">
    <w:name w:val="List"/>
    <w:basedOn w:val="1"/>
    <w:qFormat/>
    <w:uiPriority w:val="0"/>
    <w:pPr>
      <w:ind w:left="360" w:hanging="360"/>
      <w:contextualSpacing/>
    </w:pPr>
  </w:style>
  <w:style w:type="paragraph" w:styleId="56">
    <w:name w:val="List 2"/>
    <w:basedOn w:val="1"/>
    <w:qFormat/>
    <w:uiPriority w:val="0"/>
    <w:pPr>
      <w:ind w:left="720" w:hanging="360"/>
      <w:contextualSpacing/>
    </w:pPr>
  </w:style>
  <w:style w:type="paragraph" w:styleId="57">
    <w:name w:val="List 3"/>
    <w:basedOn w:val="1"/>
    <w:qFormat/>
    <w:uiPriority w:val="0"/>
    <w:pPr>
      <w:ind w:left="1080" w:hanging="360"/>
      <w:contextualSpacing/>
    </w:pPr>
  </w:style>
  <w:style w:type="paragraph" w:styleId="58">
    <w:name w:val="List 4"/>
    <w:basedOn w:val="1"/>
    <w:uiPriority w:val="0"/>
    <w:pPr>
      <w:ind w:left="1440" w:hanging="360"/>
      <w:contextualSpacing/>
    </w:pPr>
  </w:style>
  <w:style w:type="paragraph" w:styleId="59">
    <w:name w:val="List 5"/>
    <w:basedOn w:val="1"/>
    <w:uiPriority w:val="0"/>
    <w:pPr>
      <w:ind w:left="1800" w:hanging="360"/>
      <w:contextualSpacing/>
    </w:pPr>
  </w:style>
  <w:style w:type="paragraph" w:styleId="60">
    <w:name w:val="List Bullet"/>
    <w:basedOn w:val="1"/>
    <w:qFormat/>
    <w:uiPriority w:val="0"/>
    <w:pPr>
      <w:numPr>
        <w:ilvl w:val="0"/>
        <w:numId w:val="2"/>
      </w:numPr>
      <w:contextualSpacing/>
    </w:pPr>
  </w:style>
  <w:style w:type="paragraph" w:styleId="61">
    <w:name w:val="List Bullet 2"/>
    <w:basedOn w:val="1"/>
    <w:uiPriority w:val="0"/>
    <w:pPr>
      <w:numPr>
        <w:ilvl w:val="0"/>
        <w:numId w:val="3"/>
      </w:numPr>
      <w:contextualSpacing/>
    </w:pPr>
  </w:style>
  <w:style w:type="paragraph" w:styleId="62">
    <w:name w:val="List Bullet 3"/>
    <w:basedOn w:val="1"/>
    <w:uiPriority w:val="0"/>
    <w:pPr>
      <w:numPr>
        <w:ilvl w:val="0"/>
        <w:numId w:val="4"/>
      </w:numPr>
      <w:contextualSpacing/>
    </w:pPr>
  </w:style>
  <w:style w:type="paragraph" w:styleId="63">
    <w:name w:val="List Bullet 4"/>
    <w:basedOn w:val="1"/>
    <w:qFormat/>
    <w:uiPriority w:val="0"/>
    <w:pPr>
      <w:numPr>
        <w:ilvl w:val="0"/>
        <w:numId w:val="5"/>
      </w:numPr>
      <w:contextualSpacing/>
    </w:pPr>
  </w:style>
  <w:style w:type="paragraph" w:styleId="64">
    <w:name w:val="List Bullet 5"/>
    <w:basedOn w:val="1"/>
    <w:qFormat/>
    <w:uiPriority w:val="0"/>
    <w:pPr>
      <w:numPr>
        <w:ilvl w:val="0"/>
        <w:numId w:val="6"/>
      </w:numPr>
      <w:contextualSpacing/>
    </w:pPr>
  </w:style>
  <w:style w:type="paragraph" w:styleId="65">
    <w:name w:val="List Continue"/>
    <w:basedOn w:val="1"/>
    <w:qFormat/>
    <w:uiPriority w:val="0"/>
    <w:pPr>
      <w:spacing w:after="120"/>
      <w:ind w:left="360"/>
      <w:contextualSpacing/>
    </w:pPr>
  </w:style>
  <w:style w:type="paragraph" w:styleId="66">
    <w:name w:val="List Continue 2"/>
    <w:basedOn w:val="1"/>
    <w:uiPriority w:val="0"/>
    <w:pPr>
      <w:spacing w:after="120"/>
      <w:ind w:left="720"/>
      <w:contextualSpacing/>
    </w:pPr>
  </w:style>
  <w:style w:type="paragraph" w:styleId="67">
    <w:name w:val="List Continue 3"/>
    <w:basedOn w:val="1"/>
    <w:uiPriority w:val="0"/>
    <w:pPr>
      <w:spacing w:after="120"/>
      <w:ind w:left="1080"/>
      <w:contextualSpacing/>
    </w:pPr>
  </w:style>
  <w:style w:type="paragraph" w:styleId="68">
    <w:name w:val="List Continue 4"/>
    <w:basedOn w:val="1"/>
    <w:uiPriority w:val="0"/>
    <w:pPr>
      <w:spacing w:after="120"/>
      <w:ind w:left="1440"/>
      <w:contextualSpacing/>
    </w:pPr>
  </w:style>
  <w:style w:type="paragraph" w:styleId="69">
    <w:name w:val="List Continue 5"/>
    <w:basedOn w:val="1"/>
    <w:uiPriority w:val="0"/>
    <w:pPr>
      <w:spacing w:after="120"/>
      <w:ind w:left="1800"/>
      <w:contextualSpacing/>
    </w:pPr>
  </w:style>
  <w:style w:type="paragraph" w:styleId="70">
    <w:name w:val="List Number"/>
    <w:basedOn w:val="1"/>
    <w:uiPriority w:val="0"/>
    <w:pPr>
      <w:numPr>
        <w:ilvl w:val="0"/>
        <w:numId w:val="7"/>
      </w:numPr>
      <w:contextualSpacing/>
    </w:pPr>
  </w:style>
  <w:style w:type="paragraph" w:styleId="71">
    <w:name w:val="List Number 2"/>
    <w:basedOn w:val="1"/>
    <w:uiPriority w:val="0"/>
    <w:pPr>
      <w:numPr>
        <w:ilvl w:val="0"/>
        <w:numId w:val="8"/>
      </w:numPr>
      <w:contextualSpacing/>
    </w:pPr>
  </w:style>
  <w:style w:type="paragraph" w:styleId="72">
    <w:name w:val="List Number 3"/>
    <w:basedOn w:val="1"/>
    <w:uiPriority w:val="0"/>
    <w:pPr>
      <w:numPr>
        <w:ilvl w:val="0"/>
        <w:numId w:val="9"/>
      </w:numPr>
      <w:contextualSpacing/>
    </w:pPr>
  </w:style>
  <w:style w:type="paragraph" w:styleId="73">
    <w:name w:val="List Number 4"/>
    <w:basedOn w:val="1"/>
    <w:uiPriority w:val="0"/>
    <w:pPr>
      <w:numPr>
        <w:ilvl w:val="0"/>
        <w:numId w:val="10"/>
      </w:numPr>
      <w:contextualSpacing/>
    </w:pPr>
  </w:style>
  <w:style w:type="paragraph" w:styleId="74">
    <w:name w:val="List Number 5"/>
    <w:basedOn w:val="1"/>
    <w:uiPriority w:val="0"/>
    <w:pPr>
      <w:numPr>
        <w:ilvl w:val="0"/>
        <w:numId w:val="11"/>
      </w:numPr>
      <w:contextualSpacing/>
    </w:pPr>
  </w:style>
  <w:style w:type="paragraph" w:styleId="75">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76">
    <w:name w:val="Message Header"/>
    <w:basedOn w:val="1"/>
    <w:link w:val="453"/>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7">
    <w:name w:val="Normal (Web)"/>
    <w:basedOn w:val="1"/>
    <w:unhideWhenUsed/>
    <w:qFormat/>
    <w:uiPriority w:val="99"/>
    <w:pPr>
      <w:spacing w:before="100" w:beforeAutospacing="1" w:after="100" w:afterAutospacing="1"/>
    </w:pPr>
    <w:rPr>
      <w:rFonts w:eastAsia="Times New Roman"/>
    </w:rPr>
  </w:style>
  <w:style w:type="paragraph" w:styleId="78">
    <w:name w:val="Normal Indent"/>
    <w:basedOn w:val="1"/>
    <w:uiPriority w:val="0"/>
    <w:pPr>
      <w:ind w:left="720"/>
    </w:pPr>
  </w:style>
  <w:style w:type="paragraph" w:styleId="79">
    <w:name w:val="Note Heading"/>
    <w:basedOn w:val="1"/>
    <w:next w:val="1"/>
    <w:link w:val="454"/>
    <w:uiPriority w:val="0"/>
  </w:style>
  <w:style w:type="character" w:styleId="80">
    <w:name w:val="page number"/>
    <w:basedOn w:val="11"/>
    <w:unhideWhenUsed/>
    <w:uiPriority w:val="99"/>
    <w:rPr>
      <w:rFonts w:ascii="Linux Libertine" w:hAnsi="Linux Libertine"/>
      <w:sz w:val="14"/>
    </w:rPr>
  </w:style>
  <w:style w:type="paragraph" w:styleId="81">
    <w:name w:val="Plain Text"/>
    <w:basedOn w:val="1"/>
    <w:link w:val="455"/>
    <w:qFormat/>
    <w:uiPriority w:val="0"/>
    <w:rPr>
      <w:rFonts w:ascii="Consolas" w:hAnsi="Consolas" w:cs="Consolas"/>
      <w:sz w:val="21"/>
      <w:szCs w:val="21"/>
    </w:rPr>
  </w:style>
  <w:style w:type="paragraph" w:styleId="82">
    <w:name w:val="Salutation"/>
    <w:basedOn w:val="1"/>
    <w:next w:val="1"/>
    <w:link w:val="404"/>
    <w:unhideWhenUsed/>
    <w:qFormat/>
    <w:uiPriority w:val="99"/>
  </w:style>
  <w:style w:type="paragraph" w:styleId="83">
    <w:name w:val="Signature"/>
    <w:basedOn w:val="1"/>
    <w:link w:val="456"/>
    <w:qFormat/>
    <w:uiPriority w:val="0"/>
    <w:pPr>
      <w:ind w:left="4320"/>
    </w:pPr>
  </w:style>
  <w:style w:type="character" w:styleId="84">
    <w:name w:val="Strong"/>
    <w:basedOn w:val="11"/>
    <w:qFormat/>
    <w:locked/>
    <w:uiPriority w:val="22"/>
    <w:rPr>
      <w:b/>
      <w:bCs/>
    </w:rPr>
  </w:style>
  <w:style w:type="paragraph" w:styleId="85">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table" w:styleId="86">
    <w:name w:val="Table Grid"/>
    <w:basedOn w:val="12"/>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8">
    <w:name w:val="Balloon Text Char"/>
    <w:basedOn w:val="11"/>
    <w:link w:val="13"/>
    <w:semiHidden/>
    <w:qFormat/>
    <w:locked/>
    <w:uiPriority w:val="0"/>
    <w:rPr>
      <w:rFonts w:ascii="Tahoma" w:hAnsi="Tahoma" w:cs="Tahoma" w:eastAsiaTheme="minorHAnsi"/>
      <w:sz w:val="16"/>
      <w:szCs w:val="16"/>
      <w:lang w:val="en-US" w:eastAsia="en-US"/>
    </w:rPr>
  </w:style>
  <w:style w:type="character" w:customStyle="1" w:styleId="89">
    <w:name w:val="Header Char"/>
    <w:basedOn w:val="11"/>
    <w:link w:val="40"/>
    <w:semiHidden/>
    <w:locked/>
    <w:uiPriority w:val="0"/>
    <w:rPr>
      <w:rFonts w:ascii="Linux Libertine" w:hAnsi="Linux Libertine" w:eastAsiaTheme="minorHAnsi" w:cstheme="minorBidi"/>
      <w:sz w:val="18"/>
      <w:szCs w:val="22"/>
      <w:lang w:val="en-US" w:eastAsia="en-US"/>
    </w:rPr>
  </w:style>
  <w:style w:type="character" w:customStyle="1" w:styleId="90">
    <w:name w:val="Footer Char"/>
    <w:basedOn w:val="11"/>
    <w:link w:val="37"/>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11"/>
    <w:link w:val="33"/>
    <w:locked/>
    <w:uiPriority w:val="99"/>
    <w:rPr>
      <w:rFonts w:ascii="Linux Libertine" w:hAnsi="Linux Libertine" w:eastAsiaTheme="minorHAnsi" w:cstheme="minorBidi"/>
      <w:lang w:val="en-US" w:eastAsia="en-US"/>
    </w:rPr>
  </w:style>
  <w:style w:type="character" w:customStyle="1" w:styleId="92">
    <w:name w:val="data_bold"/>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11"/>
    <w:link w:val="26"/>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27"/>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11"/>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11"/>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11"/>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11"/>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11"/>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11"/>
    <w:link w:val="7"/>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11"/>
    <w:link w:val="8"/>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11"/>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11"/>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11"/>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uiPriority w:val="0"/>
    <w:rPr>
      <w:rFonts w:ascii="Courier New" w:hAnsi="Courier New" w:eastAsia="Arial Unicode MS" w:cs="Times New Roman"/>
      <w:sz w:val="20"/>
      <w:szCs w:val="20"/>
    </w:rPr>
  </w:style>
  <w:style w:type="character" w:customStyle="1" w:styleId="126">
    <w:name w:val="Publisher"/>
    <w:basedOn w:val="11"/>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11"/>
    <w:link w:val="127"/>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11"/>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11"/>
    <w:qFormat/>
    <w:uiPriority w:val="1"/>
    <w:rPr>
      <w:color w:val="auto"/>
      <w:shd w:val="clear" w:color="auto" w:fill="auto"/>
    </w:rPr>
  </w:style>
  <w:style w:type="character" w:customStyle="1" w:styleId="133">
    <w:name w:val="Pages"/>
    <w:basedOn w:val="11"/>
    <w:qFormat/>
    <w:uiPriority w:val="1"/>
    <w:rPr>
      <w:color w:val="auto"/>
      <w:shd w:val="clear" w:color="auto" w:fill="auto"/>
    </w:rPr>
  </w:style>
  <w:style w:type="character" w:customStyle="1" w:styleId="134">
    <w:name w:val="Degree"/>
    <w:basedOn w:val="11"/>
    <w:qFormat/>
    <w:uiPriority w:val="1"/>
    <w:rPr>
      <w:color w:val="auto"/>
      <w:shd w:val="clear" w:color="auto" w:fill="auto"/>
    </w:rPr>
  </w:style>
  <w:style w:type="character" w:customStyle="1" w:styleId="135">
    <w:name w:val="Role"/>
    <w:basedOn w:val="11"/>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11"/>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11"/>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11"/>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11"/>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11"/>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11"/>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11"/>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11"/>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11"/>
    <w:qFormat/>
    <w:uiPriority w:val="1"/>
    <w:rPr>
      <w:color w:val="auto"/>
      <w:shd w:val="clear" w:color="auto" w:fill="auto"/>
    </w:rPr>
  </w:style>
  <w:style w:type="character" w:customStyle="1" w:styleId="155">
    <w:name w:val="Collab"/>
    <w:basedOn w:val="11"/>
    <w:qFormat/>
    <w:uiPriority w:val="1"/>
    <w:rPr>
      <w:color w:val="auto"/>
      <w:shd w:val="clear" w:color="auto" w:fill="auto"/>
    </w:rPr>
  </w:style>
  <w:style w:type="character" w:customStyle="1" w:styleId="156">
    <w:name w:val="ConfDate"/>
    <w:basedOn w:val="11"/>
    <w:qFormat/>
    <w:uiPriority w:val="1"/>
    <w:rPr>
      <w:rFonts w:ascii="Times New Roman" w:hAnsi="Times New Roman"/>
      <w:color w:val="FF0066"/>
      <w:sz w:val="20"/>
    </w:rPr>
  </w:style>
  <w:style w:type="character" w:customStyle="1" w:styleId="157">
    <w:name w:val="ConfLoc"/>
    <w:basedOn w:val="11"/>
    <w:qFormat/>
    <w:uiPriority w:val="1"/>
    <w:rPr>
      <w:color w:val="003300"/>
      <w:shd w:val="clear" w:color="auto" w:fill="9999FF"/>
    </w:rPr>
  </w:style>
  <w:style w:type="character" w:customStyle="1" w:styleId="158">
    <w:name w:val="ConfName"/>
    <w:basedOn w:val="11"/>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11"/>
    <w:link w:val="159"/>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11"/>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11"/>
    <w:link w:val="163"/>
    <w:uiPriority w:val="0"/>
    <w:rPr>
      <w:rFonts w:ascii="Linux Libertine" w:hAnsi="Linux Libertine" w:eastAsiaTheme="minorHAnsi" w:cstheme="minorBidi"/>
      <w:sz w:val="18"/>
      <w:szCs w:val="22"/>
      <w:lang w:val="en-US" w:eastAsia="en-US"/>
    </w:rPr>
  </w:style>
  <w:style w:type="character" w:customStyle="1" w:styleId="165">
    <w:name w:val="EdFirstName"/>
    <w:basedOn w:val="11"/>
    <w:qFormat/>
    <w:uiPriority w:val="1"/>
    <w:rPr>
      <w:color w:val="auto"/>
      <w:shd w:val="clear" w:color="auto" w:fill="auto"/>
    </w:rPr>
  </w:style>
  <w:style w:type="character" w:customStyle="1" w:styleId="166">
    <w:name w:val="Edition"/>
    <w:basedOn w:val="11"/>
    <w:qFormat/>
    <w:uiPriority w:val="1"/>
    <w:rPr>
      <w:color w:val="auto"/>
      <w:shd w:val="clear" w:color="auto" w:fill="auto"/>
    </w:rPr>
  </w:style>
  <w:style w:type="character" w:customStyle="1" w:styleId="167">
    <w:name w:val="EdSurname"/>
    <w:basedOn w:val="11"/>
    <w:qFormat/>
    <w:uiPriority w:val="1"/>
    <w:rPr>
      <w:color w:val="auto"/>
      <w:shd w:val="clear" w:color="auto" w:fill="auto"/>
    </w:rPr>
  </w:style>
  <w:style w:type="character" w:customStyle="1" w:styleId="168">
    <w:name w:val="Email"/>
    <w:basedOn w:val="11"/>
    <w:qFormat/>
    <w:uiPriority w:val="1"/>
    <w:rPr>
      <w:color w:val="0808B8"/>
    </w:rPr>
  </w:style>
  <w:style w:type="character" w:customStyle="1" w:styleId="169">
    <w:name w:val="Fax"/>
    <w:basedOn w:val="11"/>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11"/>
    <w:link w:val="172"/>
    <w:uiPriority w:val="0"/>
    <w:rPr>
      <w:rFonts w:ascii="Linux Libertine" w:hAnsi="Linux Libertine" w:cs="Linux Libertine" w:eastAsiaTheme="minorHAnsi"/>
      <w:b/>
      <w:sz w:val="18"/>
      <w:szCs w:val="22"/>
      <w:lang w:val="en-US" w:eastAsia="en-US"/>
    </w:rPr>
  </w:style>
  <w:style w:type="character" w:customStyle="1" w:styleId="174">
    <w:name w:val="FirstName"/>
    <w:basedOn w:val="11"/>
    <w:qFormat/>
    <w:uiPriority w:val="1"/>
    <w:rPr>
      <w:color w:val="auto"/>
      <w:shd w:val="clear" w:color="auto" w:fill="auto"/>
    </w:rPr>
  </w:style>
  <w:style w:type="character" w:customStyle="1" w:styleId="175">
    <w:name w:val="focus"/>
    <w:basedOn w:val="11"/>
    <w:uiPriority w:val="0"/>
  </w:style>
  <w:style w:type="character" w:customStyle="1" w:styleId="176">
    <w:name w:val="FundAgency"/>
    <w:basedOn w:val="11"/>
    <w:qFormat/>
    <w:uiPriority w:val="1"/>
    <w:rPr>
      <w:color w:val="666699"/>
    </w:rPr>
  </w:style>
  <w:style w:type="character" w:customStyle="1" w:styleId="177">
    <w:name w:val="FundNumber"/>
    <w:basedOn w:val="11"/>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11"/>
    <w:qFormat/>
    <w:uiPriority w:val="1"/>
    <w:rPr>
      <w:color w:val="auto"/>
      <w:shd w:val="clear" w:color="auto" w:fill="auto"/>
    </w:rPr>
  </w:style>
  <w:style w:type="character" w:customStyle="1" w:styleId="180">
    <w:name w:val="JournalTitle"/>
    <w:basedOn w:val="11"/>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11"/>
    <w:qFormat/>
    <w:uiPriority w:val="1"/>
    <w:rPr>
      <w:rFonts w:ascii="Linux Libertine" w:hAnsi="Linux Libertine"/>
      <w:color w:val="auto"/>
    </w:rPr>
  </w:style>
  <w:style w:type="character" w:customStyle="1" w:styleId="184">
    <w:name w:val="MiscDate"/>
    <w:basedOn w:val="11"/>
    <w:qFormat/>
    <w:uiPriority w:val="1"/>
    <w:rPr>
      <w:color w:val="7030A0"/>
    </w:rPr>
  </w:style>
  <w:style w:type="character" w:customStyle="1" w:styleId="185">
    <w:name w:val="name-alternative"/>
    <w:basedOn w:val="11"/>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11"/>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11"/>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11"/>
    <w:qFormat/>
    <w:uiPriority w:val="1"/>
    <w:rPr>
      <w:color w:val="0000FF"/>
    </w:rPr>
  </w:style>
  <w:style w:type="character" w:customStyle="1" w:styleId="191">
    <w:name w:val="Phone"/>
    <w:basedOn w:val="11"/>
    <w:qFormat/>
    <w:uiPriority w:val="1"/>
    <w:rPr>
      <w:color w:val="A0502C"/>
    </w:rPr>
  </w:style>
  <w:style w:type="character" w:customStyle="1" w:styleId="192">
    <w:name w:val="PinCode"/>
    <w:basedOn w:val="11"/>
    <w:qFormat/>
    <w:uiPriority w:val="1"/>
    <w:rPr>
      <w:color w:val="808000"/>
    </w:rPr>
  </w:style>
  <w:style w:type="character" w:styleId="193">
    <w:name w:val="Placeholder Text"/>
    <w:basedOn w:val="11"/>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11"/>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11"/>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11"/>
    <w:qFormat/>
    <w:uiPriority w:val="1"/>
    <w:rPr>
      <w:color w:val="auto"/>
      <w:shd w:val="clear" w:color="auto" w:fill="auto"/>
    </w:rPr>
  </w:style>
  <w:style w:type="character" w:customStyle="1" w:styleId="201">
    <w:name w:val="RevisedDate"/>
    <w:basedOn w:val="11"/>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11"/>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11"/>
    <w:qFormat/>
    <w:uiPriority w:val="1"/>
    <w:rPr>
      <w:color w:val="auto"/>
      <w:shd w:val="clear" w:color="auto" w:fill="auto"/>
    </w:rPr>
  </w:style>
  <w:style w:type="character" w:customStyle="1" w:styleId="208">
    <w:name w:val="Suffix"/>
    <w:basedOn w:val="11"/>
    <w:qFormat/>
    <w:uiPriority w:val="1"/>
    <w:rPr>
      <w:color w:val="auto"/>
      <w:shd w:val="clear" w:color="auto" w:fill="auto"/>
    </w:rPr>
  </w:style>
  <w:style w:type="character" w:customStyle="1" w:styleId="209">
    <w:name w:val="Surname"/>
    <w:basedOn w:val="11"/>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11"/>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11"/>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11"/>
    <w:qFormat/>
    <w:uiPriority w:val="1"/>
    <w:rPr>
      <w:color w:val="E46C0A" w:themeColor="accent6" w:themeShade="BF"/>
    </w:rPr>
  </w:style>
  <w:style w:type="character" w:customStyle="1" w:styleId="216">
    <w:name w:val="Year"/>
    <w:basedOn w:val="11"/>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11"/>
    <w:semiHidden/>
    <w:qFormat/>
    <w:uiPriority w:val="99"/>
  </w:style>
  <w:style w:type="character" w:customStyle="1" w:styleId="219">
    <w:name w:val="Subtitle Char"/>
    <w:basedOn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11"/>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11"/>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11"/>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11"/>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11"/>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11"/>
    <w:qFormat/>
    <w:uiPriority w:val="1"/>
    <w:rPr>
      <w:color w:val="auto"/>
      <w:shd w:val="clear" w:color="auto" w:fill="auto"/>
    </w:rPr>
  </w:style>
  <w:style w:type="character" w:customStyle="1" w:styleId="231">
    <w:name w:val="Report"/>
    <w:basedOn w:val="11"/>
    <w:qFormat/>
    <w:uiPriority w:val="1"/>
    <w:rPr>
      <w:shd w:val="clear" w:color="auto" w:fill="auto"/>
    </w:rPr>
  </w:style>
  <w:style w:type="character" w:customStyle="1" w:styleId="232">
    <w:name w:val="Thesis"/>
    <w:basedOn w:val="11"/>
    <w:qFormat/>
    <w:uiPriority w:val="1"/>
    <w:rPr>
      <w:color w:val="auto"/>
      <w:shd w:val="clear" w:color="auto" w:fill="auto"/>
    </w:rPr>
  </w:style>
  <w:style w:type="character" w:customStyle="1" w:styleId="233">
    <w:name w:val="Issn"/>
    <w:basedOn w:val="11"/>
    <w:qFormat/>
    <w:uiPriority w:val="1"/>
    <w:rPr>
      <w:shd w:val="clear" w:color="auto" w:fill="auto"/>
    </w:rPr>
  </w:style>
  <w:style w:type="character" w:customStyle="1" w:styleId="234">
    <w:name w:val="Isbn"/>
    <w:basedOn w:val="11"/>
    <w:qFormat/>
    <w:uiPriority w:val="1"/>
    <w:rPr>
      <w:shd w:val="clear" w:color="auto" w:fill="auto"/>
    </w:rPr>
  </w:style>
  <w:style w:type="character" w:customStyle="1" w:styleId="235">
    <w:name w:val="Coden"/>
    <w:basedOn w:val="11"/>
    <w:qFormat/>
    <w:uiPriority w:val="1"/>
    <w:rPr>
      <w:color w:val="auto"/>
      <w:shd w:val="clear" w:color="auto" w:fill="auto"/>
    </w:rPr>
  </w:style>
  <w:style w:type="character" w:customStyle="1" w:styleId="236">
    <w:name w:val="Patent"/>
    <w:basedOn w:val="11"/>
    <w:qFormat/>
    <w:uiPriority w:val="1"/>
    <w:rPr>
      <w:color w:val="auto"/>
      <w:shd w:val="clear" w:color="auto" w:fill="auto"/>
    </w:rPr>
  </w:style>
  <w:style w:type="character" w:customStyle="1" w:styleId="237">
    <w:name w:val="MiddleName"/>
    <w:basedOn w:val="11"/>
    <w:qFormat/>
    <w:uiPriority w:val="1"/>
    <w:rPr>
      <w:color w:val="auto"/>
      <w:shd w:val="clear" w:color="auto" w:fill="auto"/>
    </w:rPr>
  </w:style>
  <w:style w:type="character" w:customStyle="1" w:styleId="238">
    <w:name w:val="Query"/>
    <w:basedOn w:val="11"/>
    <w:qFormat/>
    <w:uiPriority w:val="1"/>
    <w:rPr>
      <w:shd w:val="clear" w:color="auto" w:fill="FFFF0F"/>
    </w:rPr>
  </w:style>
  <w:style w:type="character" w:customStyle="1" w:styleId="239">
    <w:name w:val="EdMiddleName"/>
    <w:basedOn w:val="11"/>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11"/>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11"/>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85"/>
    <w:qFormat/>
    <w:uiPriority w:val="0"/>
  </w:style>
  <w:style w:type="paragraph" w:customStyle="1" w:styleId="267">
    <w:name w:val="SelfCitation"/>
    <w:basedOn w:val="189"/>
    <w:qFormat/>
    <w:uiPriority w:val="0"/>
  </w:style>
  <w:style w:type="character" w:customStyle="1" w:styleId="268">
    <w:name w:val="Subtitle Char1"/>
    <w:basedOn w:val="11"/>
    <w:link w:val="85"/>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11"/>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11"/>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11"/>
    <w:qFormat/>
    <w:uiPriority w:val="0"/>
    <w:rPr>
      <w:sz w:val="28"/>
      <w:szCs w:val="28"/>
    </w:rPr>
  </w:style>
  <w:style w:type="character" w:customStyle="1" w:styleId="282">
    <w:name w:val="Footnote Text Char"/>
    <w:basedOn w:val="11"/>
    <w:link w:val="3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11"/>
    <w:qFormat/>
    <w:uiPriority w:val="0"/>
    <w:rPr>
      <w:rFonts w:ascii="Lucida Console" w:hAnsi="Lucida Console"/>
      <w:sz w:val="16"/>
    </w:rPr>
  </w:style>
  <w:style w:type="character" w:customStyle="1" w:styleId="294">
    <w:name w:val="SIGPLAN Computer"/>
    <w:basedOn w:val="11"/>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11"/>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11"/>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11"/>
    <w:qFormat/>
    <w:uiPriority w:val="1"/>
    <w:rPr>
      <w:shd w:val="clear" w:color="auto" w:fill="B8CCE4" w:themeFill="accent1" w:themeFillTint="66"/>
    </w:rPr>
  </w:style>
  <w:style w:type="character" w:customStyle="1" w:styleId="349">
    <w:name w:val="EqnCount"/>
    <w:basedOn w:val="11"/>
    <w:qFormat/>
    <w:uiPriority w:val="1"/>
    <w:rPr>
      <w:color w:val="0000FF"/>
    </w:rPr>
  </w:style>
  <w:style w:type="character" w:customStyle="1" w:styleId="350">
    <w:name w:val="eSlide"/>
    <w:basedOn w:val="11"/>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11"/>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11"/>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11"/>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11"/>
    <w:qFormat/>
    <w:uiPriority w:val="1"/>
    <w:rPr>
      <w:color w:val="604A7B" w:themeColor="accent4" w:themeShade="BF"/>
    </w:rPr>
  </w:style>
  <w:style w:type="character" w:customStyle="1" w:styleId="403">
    <w:name w:val="RevisedDate2"/>
    <w:basedOn w:val="11"/>
    <w:qFormat/>
    <w:uiPriority w:val="1"/>
    <w:rPr>
      <w:color w:val="E46C0A" w:themeColor="accent6" w:themeShade="BF"/>
    </w:rPr>
  </w:style>
  <w:style w:type="character" w:customStyle="1" w:styleId="404">
    <w:name w:val="Salutation Char"/>
    <w:basedOn w:val="11"/>
    <w:link w:val="82"/>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11"/>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11"/>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11"/>
    <w:qFormat/>
    <w:uiPriority w:val="1"/>
    <w:rPr>
      <w:color w:val="E46C0A" w:themeColor="accent6" w:themeShade="BF"/>
    </w:rPr>
  </w:style>
  <w:style w:type="character" w:customStyle="1" w:styleId="424">
    <w:name w:val="OtherTitle"/>
    <w:basedOn w:val="11"/>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11"/>
    <w:link w:val="15"/>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11"/>
    <w:link w:val="16"/>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11"/>
    <w:link w:val="17"/>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8"/>
    <w:uiPriority w:val="0"/>
    <w:rPr>
      <w:rFonts w:ascii="Linux Libertine" w:hAnsi="Linux Libertine" w:eastAsiaTheme="minorHAnsi" w:cstheme="minorBidi"/>
      <w:sz w:val="18"/>
      <w:szCs w:val="22"/>
      <w:lang w:val="en-US" w:eastAsia="en-US"/>
    </w:rPr>
  </w:style>
  <w:style w:type="character" w:customStyle="1" w:styleId="440">
    <w:name w:val="Body Text Indent Char"/>
    <w:basedOn w:val="11"/>
    <w:link w:val="19"/>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20"/>
    <w:uiPriority w:val="0"/>
    <w:rPr>
      <w:rFonts w:ascii="Linux Libertine" w:hAnsi="Linux Libertine" w:eastAsiaTheme="minorHAnsi" w:cstheme="minorBidi"/>
      <w:sz w:val="18"/>
      <w:szCs w:val="22"/>
      <w:lang w:val="en-US" w:eastAsia="en-US"/>
    </w:rPr>
  </w:style>
  <w:style w:type="character" w:customStyle="1" w:styleId="442">
    <w:name w:val="Body Text Indent 2 Char"/>
    <w:basedOn w:val="11"/>
    <w:link w:val="21"/>
    <w:uiPriority w:val="0"/>
    <w:rPr>
      <w:rFonts w:ascii="Linux Libertine" w:hAnsi="Linux Libertine" w:eastAsiaTheme="minorHAnsi" w:cstheme="minorBidi"/>
      <w:sz w:val="18"/>
      <w:szCs w:val="22"/>
      <w:lang w:val="en-US" w:eastAsia="en-US"/>
    </w:rPr>
  </w:style>
  <w:style w:type="character" w:customStyle="1" w:styleId="443">
    <w:name w:val="Body Text Indent 3 Char"/>
    <w:basedOn w:val="11"/>
    <w:link w:val="22"/>
    <w:uiPriority w:val="0"/>
    <w:rPr>
      <w:rFonts w:ascii="Linux Libertine" w:hAnsi="Linux Libertine" w:eastAsiaTheme="minorHAnsi" w:cstheme="minorBidi"/>
      <w:sz w:val="16"/>
      <w:szCs w:val="16"/>
      <w:lang w:val="en-US" w:eastAsia="en-US"/>
    </w:rPr>
  </w:style>
  <w:style w:type="character" w:customStyle="1" w:styleId="444">
    <w:name w:val="Closing Char"/>
    <w:basedOn w:val="11"/>
    <w:link w:val="24"/>
    <w:uiPriority w:val="0"/>
    <w:rPr>
      <w:rFonts w:ascii="Linux Libertine" w:hAnsi="Linux Libertine" w:eastAsiaTheme="minorHAnsi" w:cstheme="minorBidi"/>
      <w:sz w:val="18"/>
      <w:szCs w:val="22"/>
      <w:lang w:val="en-US" w:eastAsia="en-US"/>
    </w:rPr>
  </w:style>
  <w:style w:type="character" w:customStyle="1" w:styleId="445">
    <w:name w:val="Date Char1"/>
    <w:basedOn w:val="11"/>
    <w:link w:val="28"/>
    <w:uiPriority w:val="0"/>
    <w:rPr>
      <w:rFonts w:ascii="Linux Libertine" w:hAnsi="Linux Libertine" w:eastAsiaTheme="minorHAnsi" w:cstheme="minorBidi"/>
      <w:sz w:val="18"/>
      <w:szCs w:val="22"/>
      <w:lang w:val="en-US" w:eastAsia="en-US"/>
    </w:rPr>
  </w:style>
  <w:style w:type="character" w:customStyle="1" w:styleId="446">
    <w:name w:val="Document Map Char"/>
    <w:basedOn w:val="11"/>
    <w:link w:val="29"/>
    <w:uiPriority w:val="0"/>
    <w:rPr>
      <w:rFonts w:ascii="Tahoma" w:hAnsi="Tahoma" w:cs="Tahoma" w:eastAsiaTheme="minorHAnsi"/>
      <w:sz w:val="16"/>
      <w:szCs w:val="16"/>
      <w:lang w:val="en-US" w:eastAsia="en-US"/>
    </w:rPr>
  </w:style>
  <w:style w:type="character" w:customStyle="1" w:styleId="447">
    <w:name w:val="E-mail Signature Char"/>
    <w:basedOn w:val="11"/>
    <w:link w:val="30"/>
    <w:uiPriority w:val="0"/>
    <w:rPr>
      <w:rFonts w:ascii="Linux Libertine" w:hAnsi="Linux Libertine" w:eastAsiaTheme="minorHAnsi" w:cstheme="minorBidi"/>
      <w:sz w:val="18"/>
      <w:szCs w:val="22"/>
      <w:lang w:val="en-US" w:eastAsia="en-US"/>
    </w:rPr>
  </w:style>
  <w:style w:type="character" w:customStyle="1" w:styleId="448">
    <w:name w:val="HTML Address Char"/>
    <w:basedOn w:val="11"/>
    <w:link w:val="41"/>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11"/>
    <w:link w:val="42"/>
    <w:qFormat/>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11"/>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11"/>
    <w:link w:val="75"/>
    <w:uiPriority w:val="0"/>
    <w:rPr>
      <w:rFonts w:ascii="Consolas" w:hAnsi="Consolas" w:cs="Consolas" w:eastAsiaTheme="minorHAnsi"/>
      <w:lang w:val="en-US" w:eastAsia="en-US"/>
    </w:rPr>
  </w:style>
  <w:style w:type="character" w:customStyle="1" w:styleId="453">
    <w:name w:val="Message Header Char"/>
    <w:basedOn w:val="11"/>
    <w:link w:val="76"/>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11"/>
    <w:link w:val="79"/>
    <w:uiPriority w:val="0"/>
    <w:rPr>
      <w:rFonts w:ascii="Linux Libertine" w:hAnsi="Linux Libertine" w:eastAsiaTheme="minorHAnsi" w:cstheme="minorBidi"/>
      <w:sz w:val="18"/>
      <w:szCs w:val="22"/>
      <w:lang w:val="en-US" w:eastAsia="en-US"/>
    </w:rPr>
  </w:style>
  <w:style w:type="character" w:customStyle="1" w:styleId="455">
    <w:name w:val="Plain Text Char"/>
    <w:basedOn w:val="11"/>
    <w:link w:val="81"/>
    <w:qFormat/>
    <w:uiPriority w:val="0"/>
    <w:rPr>
      <w:rFonts w:ascii="Consolas" w:hAnsi="Consolas" w:cs="Consolas" w:eastAsiaTheme="minorHAnsi"/>
      <w:sz w:val="21"/>
      <w:szCs w:val="21"/>
      <w:lang w:val="en-US" w:eastAsia="en-US"/>
    </w:rPr>
  </w:style>
  <w:style w:type="character" w:customStyle="1" w:styleId="456">
    <w:name w:val="Signature Char"/>
    <w:basedOn w:val="11"/>
    <w:link w:val="83"/>
    <w:qFormat/>
    <w:uiPriority w:val="0"/>
    <w:rPr>
      <w:rFonts w:ascii="Linux Libertine" w:hAnsi="Linux Libertine" w:eastAsiaTheme="minorHAnsi" w:cstheme="minorBidi"/>
      <w:sz w:val="18"/>
      <w:szCs w:val="22"/>
      <w:lang w:val="en-US" w:eastAsia="en-US"/>
    </w:rPr>
  </w:style>
  <w:style w:type="character" w:customStyle="1" w:styleId="457">
    <w:name w:val="Title Char"/>
    <w:basedOn w:val="11"/>
    <w:link w:val="87"/>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11"/>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alan/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ACM.dotm</Template>
  <Company>Licence Owner</Company>
  <Pages>3</Pages>
  <Words>1639</Words>
  <Characters>9410</Characters>
  <Lines>60</Lines>
  <Paragraphs>17</Paragraphs>
  <TotalTime>12</TotalTime>
  <ScaleCrop>false</ScaleCrop>
  <LinksUpToDate>false</LinksUpToDate>
  <CharactersWithSpaces>11046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2019-10-29T21:38:00Z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alan</cp:lastModifiedBy>
  <cp:lastPrinted>2018-05-22T13:24:00Z</cp:lastPrinted>
  <dcterms:modified xsi:type="dcterms:W3CDTF">2022-12-20T14:40:47Z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1033-11.1.0.11664</vt:lpwstr>
  </property>
</Properties>
</file>